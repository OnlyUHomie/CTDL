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459E9" w14:textId="783FE6AE" w:rsidR="003B181A" w:rsidRPr="003B181A" w:rsidRDefault="003B181A" w:rsidP="003B181A">
      <w:pPr>
        <w:pStyle w:val="Title"/>
        <w:rPr>
          <w:rFonts w:ascii="Times New Roman" w:hAnsi="Times New Roman" w:cs="Times New Roman"/>
          <w:b/>
          <w:bCs/>
          <w:sz w:val="56"/>
          <w:szCs w:val="56"/>
        </w:rPr>
      </w:pPr>
      <w:r w:rsidRPr="003B181A">
        <w:rPr>
          <w:rFonts w:ascii="Times New Roman" w:hAnsi="Times New Roman" w:cs="Times New Roman"/>
          <w:b/>
          <w:bCs/>
          <w:sz w:val="56"/>
          <w:szCs w:val="56"/>
        </w:rPr>
        <w:t xml:space="preserve">Báo </w:t>
      </w:r>
      <w:proofErr w:type="spellStart"/>
      <w:r w:rsidRPr="003B181A">
        <w:rPr>
          <w:rFonts w:ascii="Times New Roman" w:hAnsi="Times New Roman" w:cs="Times New Roman"/>
          <w:b/>
          <w:bCs/>
          <w:sz w:val="56"/>
          <w:szCs w:val="56"/>
        </w:rPr>
        <w:t>cáo</w:t>
      </w:r>
      <w:proofErr w:type="spellEnd"/>
      <w:r w:rsidRPr="003B181A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proofErr w:type="spellStart"/>
      <w:r w:rsidRPr="003B181A">
        <w:rPr>
          <w:rFonts w:ascii="Times New Roman" w:hAnsi="Times New Roman" w:cs="Times New Roman"/>
          <w:b/>
          <w:bCs/>
          <w:sz w:val="56"/>
          <w:szCs w:val="56"/>
        </w:rPr>
        <w:t>chương</w:t>
      </w:r>
      <w:proofErr w:type="spellEnd"/>
      <w:r w:rsidRPr="003B181A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proofErr w:type="spellStart"/>
      <w:r w:rsidRPr="003B181A">
        <w:rPr>
          <w:rFonts w:ascii="Times New Roman" w:hAnsi="Times New Roman" w:cs="Times New Roman"/>
          <w:b/>
          <w:bCs/>
          <w:sz w:val="56"/>
          <w:szCs w:val="56"/>
        </w:rPr>
        <w:t>trình</w:t>
      </w:r>
      <w:proofErr w:type="spellEnd"/>
      <w:r w:rsidRPr="003B181A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proofErr w:type="spellStart"/>
      <w:r w:rsidRPr="003B181A">
        <w:rPr>
          <w:rFonts w:ascii="Times New Roman" w:hAnsi="Times New Roman" w:cs="Times New Roman"/>
          <w:b/>
          <w:bCs/>
          <w:sz w:val="56"/>
          <w:szCs w:val="56"/>
        </w:rPr>
        <w:t>quản</w:t>
      </w:r>
      <w:proofErr w:type="spellEnd"/>
      <w:r w:rsidRPr="003B181A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proofErr w:type="spellStart"/>
      <w:r w:rsidRPr="003B181A">
        <w:rPr>
          <w:rFonts w:ascii="Times New Roman" w:hAnsi="Times New Roman" w:cs="Times New Roman"/>
          <w:b/>
          <w:bCs/>
          <w:sz w:val="56"/>
          <w:szCs w:val="56"/>
        </w:rPr>
        <w:t>lý</w:t>
      </w:r>
      <w:proofErr w:type="spellEnd"/>
      <w:r w:rsidRPr="003B181A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proofErr w:type="spellStart"/>
      <w:r w:rsidRPr="003B181A">
        <w:rPr>
          <w:rFonts w:ascii="Times New Roman" w:hAnsi="Times New Roman" w:cs="Times New Roman"/>
          <w:b/>
          <w:bCs/>
          <w:sz w:val="56"/>
          <w:szCs w:val="56"/>
        </w:rPr>
        <w:t>nhà</w:t>
      </w:r>
      <w:proofErr w:type="spellEnd"/>
      <w:r w:rsidRPr="003B181A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proofErr w:type="spellStart"/>
      <w:r w:rsidRPr="003B181A">
        <w:rPr>
          <w:rFonts w:ascii="Times New Roman" w:hAnsi="Times New Roman" w:cs="Times New Roman"/>
          <w:b/>
          <w:bCs/>
          <w:sz w:val="56"/>
          <w:szCs w:val="56"/>
        </w:rPr>
        <w:t>hàng</w:t>
      </w:r>
      <w:proofErr w:type="spellEnd"/>
    </w:p>
    <w:p w14:paraId="74D14B90" w14:textId="07C38044" w:rsidR="003B181A" w:rsidRPr="003B181A" w:rsidRDefault="00C60F26" w:rsidP="003B181A">
      <w:pPr>
        <w:pStyle w:val="TOC1"/>
        <w:tabs>
          <w:tab w:val="right" w:leader="dot" w:pos="8630"/>
        </w:tabs>
        <w:ind w:left="294" w:hanging="294"/>
        <w:rPr>
          <w:rFonts w:ascii="Times New Roman" w:hAnsi="Times New Roman" w:cs="Times New Roman"/>
          <w:b w:val="0"/>
          <w:bCs w:val="0"/>
          <w:caps w:val="0"/>
          <w:noProof/>
          <w:kern w:val="2"/>
          <w:sz w:val="32"/>
          <w:szCs w:val="32"/>
          <w14:ligatures w14:val="standardContextual"/>
        </w:rPr>
      </w:pPr>
      <w:r w:rsidRPr="003B181A">
        <w:rPr>
          <w:rFonts w:ascii="Times New Roman" w:hAnsi="Times New Roman" w:cs="Times New Roman"/>
          <w:sz w:val="32"/>
          <w:szCs w:val="32"/>
        </w:rPr>
        <w:fldChar w:fldCharType="begin"/>
      </w:r>
      <w:r w:rsidRPr="003B181A">
        <w:rPr>
          <w:rFonts w:ascii="Times New Roman" w:hAnsi="Times New Roman" w:cs="Times New Roman"/>
          <w:sz w:val="32"/>
          <w:szCs w:val="32"/>
        </w:rPr>
        <w:instrText xml:space="preserve"> TOC \o "1-3" \h \z \u </w:instrText>
      </w:r>
      <w:r w:rsidRPr="003B181A">
        <w:rPr>
          <w:rFonts w:ascii="Times New Roman" w:hAnsi="Times New Roman" w:cs="Times New Roman"/>
          <w:sz w:val="32"/>
          <w:szCs w:val="32"/>
        </w:rPr>
        <w:fldChar w:fldCharType="separate"/>
      </w:r>
      <w:hyperlink w:anchor="_Toc200793738" w:history="1">
        <w:r w:rsidR="003B181A" w:rsidRPr="003B181A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I. Phân công côn</w:t>
        </w:r>
        <w:r w:rsidR="003B181A" w:rsidRPr="003B181A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g</w:t>
        </w:r>
        <w:r w:rsidR="003B181A" w:rsidRPr="003B181A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 xml:space="preserve"> việc</w:t>
        </w:r>
        <w:r w:rsidR="003B181A"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3B181A"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="003B181A"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_Toc200793738 \h </w:instrText>
        </w:r>
        <w:r w:rsidR="003B181A"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="003B181A"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3B181A"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="003B181A"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  <w:r w:rsidR="004E4B9A">
        <w:rPr>
          <w:rStyle w:val="Hyperlink"/>
          <w:rFonts w:ascii="Times New Roman" w:hAnsi="Times New Roman" w:cs="Times New Roman"/>
          <w:noProof/>
          <w:sz w:val="32"/>
          <w:szCs w:val="32"/>
        </w:rPr>
        <w:tab/>
      </w:r>
    </w:p>
    <w:p w14:paraId="1C4CC6A1" w14:textId="6EBAB294" w:rsidR="003B181A" w:rsidRPr="003B181A" w:rsidRDefault="003B181A" w:rsidP="003B181A">
      <w:pPr>
        <w:pStyle w:val="TOC1"/>
        <w:tabs>
          <w:tab w:val="right" w:leader="dot" w:pos="8630"/>
        </w:tabs>
        <w:ind w:left="294" w:hanging="294"/>
        <w:rPr>
          <w:rFonts w:ascii="Times New Roman" w:hAnsi="Times New Roman" w:cs="Times New Roman"/>
          <w:b w:val="0"/>
          <w:bCs w:val="0"/>
          <w:caps w:val="0"/>
          <w:noProof/>
          <w:kern w:val="2"/>
          <w:sz w:val="32"/>
          <w:szCs w:val="32"/>
          <w14:ligatures w14:val="standardContextual"/>
        </w:rPr>
      </w:pPr>
      <w:hyperlink w:anchor="_Toc200793739" w:history="1">
        <w:r w:rsidRPr="003B181A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II. Các chức n</w:t>
        </w:r>
        <w:r w:rsidRPr="003B181A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ă</w:t>
        </w:r>
        <w:r w:rsidRPr="003B181A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ng của hệ thống</w:t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_Toc200793739 \h </w:instrText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86CD6F2" w14:textId="4166C0CF" w:rsidR="003B181A" w:rsidRPr="003B181A" w:rsidRDefault="003B181A" w:rsidP="003B181A">
      <w:pPr>
        <w:pStyle w:val="TOC2"/>
        <w:tabs>
          <w:tab w:val="right" w:leader="dot" w:pos="8630"/>
        </w:tabs>
        <w:ind w:left="514" w:hanging="294"/>
        <w:rPr>
          <w:rFonts w:ascii="Times New Roman" w:hAnsi="Times New Roman" w:cs="Times New Roman"/>
          <w:smallCaps w:val="0"/>
          <w:noProof/>
          <w:kern w:val="2"/>
          <w:sz w:val="32"/>
          <w:szCs w:val="32"/>
          <w14:ligatures w14:val="standardContextual"/>
        </w:rPr>
      </w:pPr>
      <w:hyperlink w:anchor="_Toc200793740" w:history="1">
        <w:r w:rsidRPr="003B181A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Quản lý khách hàng</w:t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_Toc200793740 \h </w:instrText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27ECE32" w14:textId="715D019F" w:rsidR="003B181A" w:rsidRPr="003B181A" w:rsidRDefault="003B181A" w:rsidP="003B181A">
      <w:pPr>
        <w:pStyle w:val="TOC2"/>
        <w:tabs>
          <w:tab w:val="right" w:leader="dot" w:pos="8630"/>
        </w:tabs>
        <w:ind w:left="514" w:hanging="294"/>
        <w:rPr>
          <w:rFonts w:ascii="Times New Roman" w:hAnsi="Times New Roman" w:cs="Times New Roman"/>
          <w:smallCaps w:val="0"/>
          <w:noProof/>
          <w:kern w:val="2"/>
          <w:sz w:val="32"/>
          <w:szCs w:val="32"/>
          <w14:ligatures w14:val="standardContextual"/>
        </w:rPr>
      </w:pPr>
      <w:hyperlink w:anchor="_Toc200793741" w:history="1">
        <w:r w:rsidRPr="003B181A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Quản lý bàn ăn</w:t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_Toc200793741 \h </w:instrText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t>2</w:t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5B90432" w14:textId="59F4E20F" w:rsidR="003B181A" w:rsidRPr="003B181A" w:rsidRDefault="003B181A" w:rsidP="003B181A">
      <w:pPr>
        <w:pStyle w:val="TOC2"/>
        <w:tabs>
          <w:tab w:val="right" w:leader="dot" w:pos="8630"/>
        </w:tabs>
        <w:ind w:left="514" w:hanging="294"/>
        <w:rPr>
          <w:rFonts w:ascii="Times New Roman" w:hAnsi="Times New Roman" w:cs="Times New Roman"/>
          <w:smallCaps w:val="0"/>
          <w:noProof/>
          <w:kern w:val="2"/>
          <w:sz w:val="32"/>
          <w:szCs w:val="32"/>
          <w14:ligatures w14:val="standardContextual"/>
        </w:rPr>
      </w:pPr>
      <w:hyperlink w:anchor="_Toc200793742" w:history="1">
        <w:r w:rsidRPr="003B181A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Quản lý hàng đợi</w:t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_Toc200793742 \h </w:instrText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t>4</w:t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5E2B633" w14:textId="3A0171AE" w:rsidR="003B181A" w:rsidRPr="003B181A" w:rsidRDefault="003B181A" w:rsidP="003B181A">
      <w:pPr>
        <w:pStyle w:val="TOC2"/>
        <w:tabs>
          <w:tab w:val="right" w:leader="dot" w:pos="8630"/>
        </w:tabs>
        <w:ind w:left="514" w:hanging="294"/>
        <w:rPr>
          <w:rFonts w:ascii="Times New Roman" w:hAnsi="Times New Roman" w:cs="Times New Roman"/>
          <w:smallCaps w:val="0"/>
          <w:noProof/>
          <w:kern w:val="2"/>
          <w:sz w:val="32"/>
          <w:szCs w:val="32"/>
          <w14:ligatures w14:val="standardContextual"/>
        </w:rPr>
      </w:pPr>
      <w:hyperlink w:anchor="_Toc200793743" w:history="1">
        <w:r w:rsidRPr="003B181A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Quản lý món ăn và thông tin nhà hàng</w:t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_Toc200793743 \h </w:instrText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t>5</w:t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57499AC" w14:textId="2AEF6AE3" w:rsidR="003B181A" w:rsidRPr="003B181A" w:rsidRDefault="003B181A" w:rsidP="003B181A">
      <w:pPr>
        <w:pStyle w:val="TOC2"/>
        <w:tabs>
          <w:tab w:val="right" w:leader="dot" w:pos="8630"/>
        </w:tabs>
        <w:ind w:left="514" w:hanging="294"/>
        <w:rPr>
          <w:rFonts w:ascii="Times New Roman" w:hAnsi="Times New Roman" w:cs="Times New Roman"/>
          <w:smallCaps w:val="0"/>
          <w:noProof/>
          <w:kern w:val="2"/>
          <w:sz w:val="32"/>
          <w:szCs w:val="32"/>
          <w14:ligatures w14:val="standardContextual"/>
        </w:rPr>
      </w:pPr>
      <w:hyperlink w:anchor="_Toc200793744" w:history="1">
        <w:r w:rsidRPr="003B181A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Giao diện người dùng</w:t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_Toc200793744 \h </w:instrText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t>7</w:t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538187B" w14:textId="7A0527E6" w:rsidR="003B181A" w:rsidRPr="003B181A" w:rsidRDefault="003B181A" w:rsidP="003B181A">
      <w:pPr>
        <w:pStyle w:val="TOC2"/>
        <w:tabs>
          <w:tab w:val="right" w:leader="dot" w:pos="8630"/>
        </w:tabs>
        <w:ind w:left="514" w:hanging="294"/>
        <w:rPr>
          <w:rFonts w:ascii="Times New Roman" w:hAnsi="Times New Roman" w:cs="Times New Roman"/>
          <w:smallCaps w:val="0"/>
          <w:noProof/>
          <w:kern w:val="2"/>
          <w:sz w:val="32"/>
          <w:szCs w:val="32"/>
          <w14:ligatures w14:val="standardContextual"/>
        </w:rPr>
      </w:pPr>
      <w:hyperlink w:anchor="_Toc200793745" w:history="1">
        <w:r w:rsidRPr="003B181A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Tiện ích và xử lý thời gian</w:t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_Toc200793745 \h </w:instrText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t>11</w:t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40FD49D" w14:textId="38D241B7" w:rsidR="003B181A" w:rsidRPr="003B181A" w:rsidRDefault="003B181A" w:rsidP="003B181A">
      <w:pPr>
        <w:pStyle w:val="TOC2"/>
        <w:tabs>
          <w:tab w:val="right" w:leader="dot" w:pos="8630"/>
        </w:tabs>
        <w:ind w:left="514" w:hanging="294"/>
        <w:rPr>
          <w:rFonts w:ascii="Times New Roman" w:hAnsi="Times New Roman" w:cs="Times New Roman"/>
          <w:smallCaps w:val="0"/>
          <w:noProof/>
          <w:kern w:val="2"/>
          <w:sz w:val="32"/>
          <w:szCs w:val="32"/>
          <w14:ligatures w14:val="standardContextual"/>
        </w:rPr>
      </w:pPr>
      <w:hyperlink w:anchor="_Toc200793746" w:history="1">
        <w:r w:rsidRPr="003B181A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Chương trình chính</w:t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_Toc200793746 \h </w:instrText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t>11</w:t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E5C7222" w14:textId="3AF845AB" w:rsidR="003B181A" w:rsidRPr="003B181A" w:rsidRDefault="003B181A" w:rsidP="003B181A">
      <w:pPr>
        <w:pStyle w:val="TOC1"/>
        <w:tabs>
          <w:tab w:val="right" w:leader="dot" w:pos="8630"/>
        </w:tabs>
        <w:ind w:left="294" w:hanging="294"/>
        <w:rPr>
          <w:rFonts w:ascii="Times New Roman" w:hAnsi="Times New Roman" w:cs="Times New Roman"/>
          <w:b w:val="0"/>
          <w:bCs w:val="0"/>
          <w:caps w:val="0"/>
          <w:noProof/>
          <w:kern w:val="2"/>
          <w:sz w:val="32"/>
          <w:szCs w:val="32"/>
          <w14:ligatures w14:val="standardContextual"/>
        </w:rPr>
      </w:pPr>
      <w:hyperlink w:anchor="_Toc200793747" w:history="1">
        <w:r w:rsidRPr="003B181A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III. Ưu điểm và Nhược điểm của chương trìn</w:t>
        </w:r>
        <w:r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h..</w:t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_Toc200793747 \h </w:instrText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t>13</w:t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B938028" w14:textId="23761B35" w:rsidR="003B181A" w:rsidRPr="003B181A" w:rsidRDefault="003B181A" w:rsidP="003B181A">
      <w:pPr>
        <w:pStyle w:val="TOC2"/>
        <w:tabs>
          <w:tab w:val="right" w:leader="dot" w:pos="8630"/>
        </w:tabs>
        <w:ind w:left="514" w:hanging="294"/>
        <w:rPr>
          <w:rFonts w:ascii="Times New Roman" w:hAnsi="Times New Roman" w:cs="Times New Roman"/>
          <w:smallCaps w:val="0"/>
          <w:noProof/>
          <w:kern w:val="2"/>
          <w:sz w:val="32"/>
          <w:szCs w:val="32"/>
          <w14:ligatures w14:val="standardContextual"/>
        </w:rPr>
      </w:pPr>
      <w:hyperlink w:anchor="_Toc200793748" w:history="1">
        <w:r w:rsidRPr="003B181A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Ưu điểm:</w:t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_Toc200793748 \h </w:instrText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t>13</w:t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4A85779" w14:textId="3464F3AC" w:rsidR="003B181A" w:rsidRPr="003B181A" w:rsidRDefault="003B181A" w:rsidP="003B181A">
      <w:pPr>
        <w:pStyle w:val="TOC2"/>
        <w:tabs>
          <w:tab w:val="right" w:leader="dot" w:pos="8630"/>
        </w:tabs>
        <w:ind w:left="514" w:hanging="294"/>
        <w:rPr>
          <w:rFonts w:ascii="Times New Roman" w:hAnsi="Times New Roman" w:cs="Times New Roman"/>
          <w:smallCaps w:val="0"/>
          <w:noProof/>
          <w:kern w:val="2"/>
          <w:sz w:val="32"/>
          <w:szCs w:val="32"/>
          <w14:ligatures w14:val="standardContextual"/>
        </w:rPr>
      </w:pPr>
      <w:hyperlink w:anchor="_Toc200793749" w:history="1">
        <w:r w:rsidRPr="003B181A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Nhược điểm:</w:t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_Toc200793749 \h </w:instrText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t>13</w:t>
        </w:r>
        <w:r w:rsidRPr="003B181A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880BA55" w14:textId="29C478CA" w:rsidR="001D14AB" w:rsidRPr="003B181A" w:rsidRDefault="00C60F26" w:rsidP="003B181A">
      <w:pPr>
        <w:ind w:left="294" w:hanging="294"/>
        <w:rPr>
          <w:rFonts w:ascii="Times New Roman" w:hAnsi="Times New Roman" w:cs="Times New Roman"/>
          <w:sz w:val="36"/>
          <w:szCs w:val="36"/>
        </w:rPr>
      </w:pPr>
      <w:r w:rsidRPr="003B181A">
        <w:rPr>
          <w:rFonts w:ascii="Times New Roman" w:hAnsi="Times New Roman" w:cs="Times New Roman"/>
          <w:sz w:val="32"/>
          <w:szCs w:val="32"/>
        </w:rPr>
        <w:fldChar w:fldCharType="end"/>
      </w:r>
    </w:p>
    <w:p w14:paraId="769B8B5B" w14:textId="77777777" w:rsidR="003B181A" w:rsidRPr="003B181A" w:rsidRDefault="003B181A" w:rsidP="003B181A">
      <w:pPr>
        <w:ind w:firstLine="567"/>
        <w:rPr>
          <w:rFonts w:ascii="Times New Roman" w:hAnsi="Times New Roman" w:cs="Times New Roman"/>
          <w:sz w:val="36"/>
          <w:szCs w:val="36"/>
        </w:rPr>
      </w:pPr>
    </w:p>
    <w:p w14:paraId="13984BF3" w14:textId="77777777" w:rsidR="003B181A" w:rsidRPr="003B181A" w:rsidRDefault="003B181A" w:rsidP="003B181A">
      <w:pPr>
        <w:ind w:firstLine="142"/>
        <w:rPr>
          <w:rFonts w:ascii="Times New Roman" w:hAnsi="Times New Roman" w:cs="Times New Roman"/>
          <w:sz w:val="36"/>
          <w:szCs w:val="36"/>
        </w:rPr>
      </w:pPr>
    </w:p>
    <w:p w14:paraId="72BDA2CD" w14:textId="77777777" w:rsidR="003B181A" w:rsidRPr="003B181A" w:rsidRDefault="003B181A" w:rsidP="003B181A">
      <w:pPr>
        <w:ind w:firstLine="142"/>
        <w:rPr>
          <w:rFonts w:ascii="Times New Roman" w:hAnsi="Times New Roman" w:cs="Times New Roman"/>
          <w:sz w:val="36"/>
          <w:szCs w:val="36"/>
        </w:rPr>
      </w:pPr>
    </w:p>
    <w:p w14:paraId="17CEB414" w14:textId="77777777" w:rsidR="003B181A" w:rsidRPr="003B181A" w:rsidRDefault="003B181A" w:rsidP="003B181A">
      <w:pPr>
        <w:ind w:firstLine="142"/>
        <w:rPr>
          <w:rFonts w:ascii="Times New Roman" w:hAnsi="Times New Roman" w:cs="Times New Roman"/>
          <w:sz w:val="36"/>
          <w:szCs w:val="36"/>
        </w:rPr>
      </w:pPr>
    </w:p>
    <w:p w14:paraId="47AFD098" w14:textId="77777777" w:rsidR="003B181A" w:rsidRPr="003B181A" w:rsidRDefault="003B181A" w:rsidP="003B181A">
      <w:pPr>
        <w:ind w:firstLine="142"/>
        <w:rPr>
          <w:rFonts w:ascii="Times New Roman" w:hAnsi="Times New Roman" w:cs="Times New Roman"/>
          <w:sz w:val="36"/>
          <w:szCs w:val="36"/>
        </w:rPr>
      </w:pPr>
    </w:p>
    <w:p w14:paraId="7475B13A" w14:textId="77777777" w:rsidR="003B181A" w:rsidRPr="003B181A" w:rsidRDefault="003B181A" w:rsidP="003B181A">
      <w:pPr>
        <w:ind w:firstLine="142"/>
        <w:rPr>
          <w:rFonts w:ascii="Times New Roman" w:hAnsi="Times New Roman" w:cs="Times New Roman"/>
          <w:sz w:val="36"/>
          <w:szCs w:val="36"/>
        </w:rPr>
      </w:pPr>
    </w:p>
    <w:p w14:paraId="061DCD7C" w14:textId="77777777" w:rsidR="003B181A" w:rsidRPr="003B181A" w:rsidRDefault="003B181A" w:rsidP="003B181A">
      <w:pPr>
        <w:ind w:firstLine="142"/>
        <w:rPr>
          <w:rFonts w:ascii="Times New Roman" w:hAnsi="Times New Roman" w:cs="Times New Roman"/>
          <w:sz w:val="36"/>
          <w:szCs w:val="36"/>
        </w:rPr>
      </w:pPr>
    </w:p>
    <w:p w14:paraId="074D706D" w14:textId="77777777" w:rsidR="003B181A" w:rsidRPr="003B181A" w:rsidRDefault="003B181A" w:rsidP="003B181A">
      <w:pPr>
        <w:ind w:firstLine="142"/>
        <w:rPr>
          <w:rFonts w:ascii="Times New Roman" w:hAnsi="Times New Roman" w:cs="Times New Roman"/>
          <w:sz w:val="36"/>
          <w:szCs w:val="36"/>
        </w:rPr>
      </w:pPr>
    </w:p>
    <w:p w14:paraId="0BAFD85B" w14:textId="77777777" w:rsidR="003B181A" w:rsidRPr="003B181A" w:rsidRDefault="003B181A" w:rsidP="003B181A">
      <w:pPr>
        <w:ind w:firstLine="142"/>
        <w:rPr>
          <w:rFonts w:ascii="Times New Roman" w:hAnsi="Times New Roman" w:cs="Times New Roman"/>
          <w:sz w:val="36"/>
          <w:szCs w:val="36"/>
        </w:rPr>
      </w:pPr>
    </w:p>
    <w:p w14:paraId="2EE54462" w14:textId="77777777" w:rsidR="003B181A" w:rsidRPr="003B181A" w:rsidRDefault="003B181A" w:rsidP="003B181A">
      <w:pPr>
        <w:ind w:firstLine="142"/>
        <w:rPr>
          <w:rFonts w:ascii="Times New Roman" w:hAnsi="Times New Roman" w:cs="Times New Roman"/>
          <w:sz w:val="36"/>
          <w:szCs w:val="36"/>
        </w:rPr>
      </w:pPr>
    </w:p>
    <w:p w14:paraId="2C2156EB" w14:textId="77777777" w:rsidR="003B181A" w:rsidRPr="003B181A" w:rsidRDefault="003B181A" w:rsidP="003B181A">
      <w:pPr>
        <w:ind w:firstLine="142"/>
        <w:rPr>
          <w:rFonts w:ascii="Times New Roman" w:hAnsi="Times New Roman" w:cs="Times New Roman"/>
          <w:sz w:val="36"/>
          <w:szCs w:val="36"/>
        </w:rPr>
      </w:pPr>
    </w:p>
    <w:p w14:paraId="464E2BF3" w14:textId="77777777" w:rsidR="003B181A" w:rsidRPr="003B181A" w:rsidRDefault="003B181A" w:rsidP="003B181A">
      <w:pPr>
        <w:ind w:firstLine="142"/>
        <w:rPr>
          <w:rFonts w:ascii="Times New Roman" w:hAnsi="Times New Roman" w:cs="Times New Roman"/>
          <w:sz w:val="36"/>
          <w:szCs w:val="36"/>
        </w:rPr>
      </w:pPr>
    </w:p>
    <w:p w14:paraId="47B86EF6" w14:textId="77777777" w:rsidR="003B181A" w:rsidRPr="003B181A" w:rsidRDefault="003B181A" w:rsidP="003B181A">
      <w:pPr>
        <w:ind w:firstLine="142"/>
        <w:rPr>
          <w:rFonts w:ascii="Times New Roman" w:hAnsi="Times New Roman" w:cs="Times New Roman"/>
          <w:sz w:val="36"/>
          <w:szCs w:val="36"/>
        </w:rPr>
      </w:pPr>
    </w:p>
    <w:p w14:paraId="3BF12A60" w14:textId="77777777" w:rsidR="003B181A" w:rsidRPr="003B181A" w:rsidRDefault="003B181A" w:rsidP="003B181A">
      <w:pPr>
        <w:ind w:firstLine="142"/>
        <w:rPr>
          <w:rFonts w:ascii="Times New Roman" w:hAnsi="Times New Roman" w:cs="Times New Roman"/>
          <w:sz w:val="36"/>
          <w:szCs w:val="36"/>
        </w:rPr>
      </w:pPr>
    </w:p>
    <w:p w14:paraId="3D7919E2" w14:textId="77777777" w:rsidR="001D14AB" w:rsidRPr="003B181A" w:rsidRDefault="00000000" w:rsidP="003B181A">
      <w:pPr>
        <w:pStyle w:val="Heading1"/>
        <w:ind w:firstLine="142"/>
        <w:rPr>
          <w:rFonts w:ascii="Times New Roman" w:hAnsi="Times New Roman" w:cs="Times New Roman"/>
        </w:rPr>
      </w:pPr>
      <w:bookmarkStart w:id="0" w:name="_Toc200793489"/>
      <w:bookmarkStart w:id="1" w:name="_Toc200793532"/>
      <w:bookmarkStart w:id="2" w:name="_Toc200793738"/>
      <w:r w:rsidRPr="003B181A">
        <w:rPr>
          <w:rFonts w:ascii="Times New Roman" w:hAnsi="Times New Roman" w:cs="Times New Roman"/>
        </w:rPr>
        <w:t>I. Phân công công việc</w:t>
      </w:r>
      <w:bookmarkEnd w:id="0"/>
      <w:bookmarkEnd w:id="1"/>
      <w:bookmarkEnd w:id="2"/>
    </w:p>
    <w:p w14:paraId="69E2C61F" w14:textId="77777777" w:rsidR="001D14AB" w:rsidRPr="003B181A" w:rsidRDefault="00000000" w:rsidP="003B181A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3B181A">
        <w:rPr>
          <w:rFonts w:ascii="Times New Roman" w:hAnsi="Times New Roman" w:cs="Times New Roman"/>
          <w:sz w:val="28"/>
          <w:szCs w:val="28"/>
        </w:rPr>
        <w:t>- Nguyễn Thị Ánh Tuyết: Làm phần khách hàng (customer.c)</w:t>
      </w:r>
    </w:p>
    <w:p w14:paraId="3BD776FE" w14:textId="77777777" w:rsidR="001D14AB" w:rsidRPr="003B181A" w:rsidRDefault="00000000" w:rsidP="003B181A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3B181A">
        <w:rPr>
          <w:rFonts w:ascii="Times New Roman" w:hAnsi="Times New Roman" w:cs="Times New Roman"/>
          <w:sz w:val="28"/>
          <w:szCs w:val="28"/>
        </w:rPr>
        <w:t>- Nghiêm Thị Thanh Hường: Làm phần món ăn (restaurant.h)</w:t>
      </w:r>
    </w:p>
    <w:p w14:paraId="53FCBF0C" w14:textId="77777777" w:rsidR="001D14AB" w:rsidRPr="003B181A" w:rsidRDefault="00000000" w:rsidP="003B181A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3B181A">
        <w:rPr>
          <w:rFonts w:ascii="Times New Roman" w:hAnsi="Times New Roman" w:cs="Times New Roman"/>
          <w:sz w:val="28"/>
          <w:szCs w:val="28"/>
        </w:rPr>
        <w:t>- Nguyễn Tuấn Anh: Làm phần bàn và hóa đơn (table.c, queue.c)</w:t>
      </w:r>
    </w:p>
    <w:p w14:paraId="223A01DC" w14:textId="77777777" w:rsidR="001D14AB" w:rsidRPr="003B181A" w:rsidRDefault="00000000" w:rsidP="003B181A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3B181A">
        <w:rPr>
          <w:rFonts w:ascii="Times New Roman" w:hAnsi="Times New Roman" w:cs="Times New Roman"/>
          <w:sz w:val="28"/>
          <w:szCs w:val="28"/>
        </w:rPr>
        <w:t>- Quyền Đức Anh: Làm phần bàn và hóa đơn (table.c, queue.c), merge các phần lại và thêm giao diện (main.c, ui.c)</w:t>
      </w:r>
    </w:p>
    <w:p w14:paraId="266607E0" w14:textId="77777777" w:rsidR="001D14AB" w:rsidRPr="003B181A" w:rsidRDefault="00000000" w:rsidP="003B181A">
      <w:pPr>
        <w:pStyle w:val="Heading1"/>
        <w:ind w:firstLine="142"/>
        <w:rPr>
          <w:rFonts w:ascii="Times New Roman" w:hAnsi="Times New Roman" w:cs="Times New Roman"/>
        </w:rPr>
      </w:pPr>
      <w:bookmarkStart w:id="3" w:name="_Toc200793490"/>
      <w:bookmarkStart w:id="4" w:name="_Toc200793533"/>
      <w:bookmarkStart w:id="5" w:name="_Toc200793739"/>
      <w:r w:rsidRPr="003B181A">
        <w:rPr>
          <w:rFonts w:ascii="Times New Roman" w:hAnsi="Times New Roman" w:cs="Times New Roman"/>
        </w:rPr>
        <w:t>II. Các chức năng của hệ thống</w:t>
      </w:r>
      <w:bookmarkEnd w:id="3"/>
      <w:bookmarkEnd w:id="4"/>
      <w:bookmarkEnd w:id="5"/>
    </w:p>
    <w:p w14:paraId="3348E3A2" w14:textId="77777777" w:rsidR="001D14AB" w:rsidRPr="003B181A" w:rsidRDefault="00000000" w:rsidP="003B181A">
      <w:pPr>
        <w:pStyle w:val="Heading2"/>
        <w:ind w:firstLine="142"/>
        <w:rPr>
          <w:rFonts w:ascii="Times New Roman" w:hAnsi="Times New Roman" w:cs="Times New Roman"/>
          <w:sz w:val="28"/>
          <w:szCs w:val="28"/>
        </w:rPr>
      </w:pPr>
      <w:bookmarkStart w:id="6" w:name="_Toc200793491"/>
      <w:bookmarkStart w:id="7" w:name="_Toc200793534"/>
      <w:bookmarkStart w:id="8" w:name="_Toc200793740"/>
      <w:r w:rsidRPr="003B181A">
        <w:rPr>
          <w:rFonts w:ascii="Times New Roman" w:hAnsi="Times New Roman" w:cs="Times New Roman"/>
          <w:sz w:val="28"/>
          <w:szCs w:val="28"/>
        </w:rPr>
        <w:t>Quản lý khách hàng</w:t>
      </w:r>
      <w:bookmarkEnd w:id="6"/>
      <w:bookmarkEnd w:id="7"/>
      <w:bookmarkEnd w:id="8"/>
    </w:p>
    <w:p w14:paraId="0E518DBA" w14:textId="77777777" w:rsidR="001D14AB" w:rsidRPr="003B181A" w:rsidRDefault="00000000" w:rsidP="003B181A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3B181A">
        <w:rPr>
          <w:rFonts w:ascii="Times New Roman" w:hAnsi="Times New Roman" w:cs="Times New Roman"/>
          <w:b/>
          <w:sz w:val="28"/>
          <w:szCs w:val="28"/>
        </w:rPr>
        <w:t>File: customer.c</w:t>
      </w:r>
    </w:p>
    <w:p w14:paraId="69B6E42C" w14:textId="77777777" w:rsidR="001D14AB" w:rsidRPr="003B181A" w:rsidRDefault="00000000" w:rsidP="003B181A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3B181A">
        <w:rPr>
          <w:rFonts w:ascii="Times New Roman" w:hAnsi="Times New Roman" w:cs="Times New Roman"/>
          <w:sz w:val="28"/>
          <w:szCs w:val="28"/>
        </w:rPr>
        <w:t>#include "restaurant.h"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>void addToList(List *l, Customer c)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if (l-&gt;count &gt;= MAX)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printf("Danh sach day\n");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return;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}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l-&gt;list[l-&gt;count++] = c;</w:t>
      </w:r>
      <w:r w:rsidRPr="003B181A">
        <w:rPr>
          <w:rFonts w:ascii="Times New Roman" w:hAnsi="Times New Roman" w:cs="Times New Roman"/>
          <w:sz w:val="28"/>
          <w:szCs w:val="28"/>
        </w:rPr>
        <w:br/>
        <w:t>}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>void displayList(List *l, const char *title)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if (l-&gt;count == 0)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printf("Khong co KH trong %s\n", title);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return;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}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printf("%s:\n", title);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lastRenderedPageBreak/>
        <w:t xml:space="preserve">  for (int i = 0; i &lt; l-&gt;count; i++)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printf("%d. %s | SDT: %s | Thoi gian: %s\n", i + 1, l-&gt;list[i].name,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     l-&gt;list[i].phone, l-&gt;list[i].time);</w:t>
      </w:r>
      <w:r w:rsidRPr="003B181A">
        <w:rPr>
          <w:rFonts w:ascii="Times New Roman" w:hAnsi="Times New Roman" w:cs="Times New Roman"/>
          <w:sz w:val="28"/>
          <w:szCs w:val="28"/>
        </w:rPr>
        <w:br/>
        <w:t>}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>void addScheduledCustomer(List *l)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if (l-&gt;count &gt;= MAX)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printf("Danh sach day\n");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return;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}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Customer c;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printf("Ten KH: ");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getchar();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fgets(c.name, sizeof(c.name), stdin);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c.name[strcspn(c.name, "\n")] = '\0';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printf("SDT: ");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fgets(c.phone, sizeof(c.phone), stdin);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c.phone[strcspn(c.phone, "\n")] = '\0';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printf("Thoi gian hen (vd: 19:00): ");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fgets(c.time, sizeof(c.time), stdin);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c.time[strcspn(c.time, "\n")] = '\0';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l-&gt;list[l-&gt;count++] = c;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printf("Da them khach hen gio\n");</w:t>
      </w:r>
      <w:r w:rsidRPr="003B181A">
        <w:rPr>
          <w:rFonts w:ascii="Times New Roman" w:hAnsi="Times New Roman" w:cs="Times New Roman"/>
          <w:sz w:val="28"/>
          <w:szCs w:val="28"/>
        </w:rPr>
        <w:br/>
        <w:t>}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>void moveToDiningList(Queue *q, List *diningList)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if (isEmptyQueue(q))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printf("Khong co khach trong hang cho\n");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return;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}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Customer c = q-&gt;data[q-&gt;F];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getCurrentTime(c.time, sizeof(c.time));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addToList(diningList, c);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dequeue(q);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printf("Khach hang %s dang dung bua\n", c.name);</w:t>
      </w:r>
      <w:r w:rsidRPr="003B181A">
        <w:rPr>
          <w:rFonts w:ascii="Times New Roman" w:hAnsi="Times New Roman" w:cs="Times New Roman"/>
          <w:sz w:val="28"/>
          <w:szCs w:val="28"/>
        </w:rPr>
        <w:br/>
        <w:t>}</w:t>
      </w:r>
      <w:r w:rsidRPr="003B181A">
        <w:rPr>
          <w:rFonts w:ascii="Times New Roman" w:hAnsi="Times New Roman" w:cs="Times New Roman"/>
          <w:sz w:val="28"/>
          <w:szCs w:val="28"/>
        </w:rPr>
        <w:br/>
      </w:r>
    </w:p>
    <w:p w14:paraId="285C5064" w14:textId="77777777" w:rsidR="001D14AB" w:rsidRPr="003B181A" w:rsidRDefault="00000000" w:rsidP="003B181A">
      <w:pPr>
        <w:pStyle w:val="Heading2"/>
        <w:ind w:firstLine="142"/>
        <w:rPr>
          <w:rFonts w:ascii="Times New Roman" w:hAnsi="Times New Roman" w:cs="Times New Roman"/>
          <w:sz w:val="28"/>
          <w:szCs w:val="28"/>
        </w:rPr>
      </w:pPr>
      <w:bookmarkStart w:id="9" w:name="_Toc200793492"/>
      <w:bookmarkStart w:id="10" w:name="_Toc200793535"/>
      <w:bookmarkStart w:id="11" w:name="_Toc200793741"/>
      <w:r w:rsidRPr="003B181A">
        <w:rPr>
          <w:rFonts w:ascii="Times New Roman" w:hAnsi="Times New Roman" w:cs="Times New Roman"/>
          <w:sz w:val="28"/>
          <w:szCs w:val="28"/>
        </w:rPr>
        <w:lastRenderedPageBreak/>
        <w:t>Quản lý bàn ăn</w:t>
      </w:r>
      <w:bookmarkEnd w:id="9"/>
      <w:bookmarkEnd w:id="10"/>
      <w:bookmarkEnd w:id="11"/>
    </w:p>
    <w:p w14:paraId="7884CF16" w14:textId="77777777" w:rsidR="001D14AB" w:rsidRPr="003B181A" w:rsidRDefault="00000000" w:rsidP="003B181A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3B181A">
        <w:rPr>
          <w:rFonts w:ascii="Times New Roman" w:hAnsi="Times New Roman" w:cs="Times New Roman"/>
          <w:b/>
          <w:sz w:val="28"/>
          <w:szCs w:val="28"/>
        </w:rPr>
        <w:t>File: table.c</w:t>
      </w:r>
    </w:p>
    <w:p w14:paraId="1A097921" w14:textId="77777777" w:rsidR="001D14AB" w:rsidRPr="003B181A" w:rsidRDefault="00000000" w:rsidP="003B181A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3B181A">
        <w:rPr>
          <w:rFonts w:ascii="Times New Roman" w:hAnsi="Times New Roman" w:cs="Times New Roman"/>
          <w:sz w:val="28"/>
          <w:szCs w:val="28"/>
        </w:rPr>
        <w:t>#include "restaurant.h"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>void init_Table(Table **table) { *table = NULL; }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>void add_Table(Table **table, int tableNumber, int status)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Table *newTable = (Table *)malloc(sizeof(Table));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newTable-&gt;tableNumber = tableNumber;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newTable-&gt;status = status;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strcpy(newTable-&gt;customerName, "");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strcpy(newTable-&gt;orderDetails[0], "Empty");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for (int i = 1; i &lt; MAX_ORDER; ++i)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strcpy(newTable-&gt;orderDetails[i], "");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newTable-&gt;next = *table;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*table = newTable;</w:t>
      </w:r>
      <w:r w:rsidRPr="003B181A">
        <w:rPr>
          <w:rFonts w:ascii="Times New Roman" w:hAnsi="Times New Roman" w:cs="Times New Roman"/>
          <w:sz w:val="28"/>
          <w:szCs w:val="28"/>
        </w:rPr>
        <w:br/>
        <w:t>}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>Table *search_Table(Table *table, int tableNumber)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while (table != NULL)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if (table-&gt;tableNumber == tableNumber)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return table;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table = table-&gt;next;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}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return NULL;</w:t>
      </w:r>
      <w:r w:rsidRPr="003B181A">
        <w:rPr>
          <w:rFonts w:ascii="Times New Roman" w:hAnsi="Times New Roman" w:cs="Times New Roman"/>
          <w:sz w:val="28"/>
          <w:szCs w:val="28"/>
        </w:rPr>
        <w:br/>
        <w:t>}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>void book_NewTable(Table **table, int num)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Table *temp = search_Table(*table, num);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if (temp == NULL)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printf("Khong tim thay ban\n");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return;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}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if (temp-&gt;status == 1)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printf("Ban da duoc dat\n");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return;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}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lastRenderedPageBreak/>
        <w:t xml:space="preserve">  temp-&gt;status = 1;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char name[MAX_NAME_LEN], order[MAX_NAME_LEN];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int i = 0;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printf("Nhap ten khach: ");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scanf("%s", name);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strcpy(temp-&gt;customerName, name);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printf("Nhap mon an (go X de ket thuc):\n");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while (1)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scanf("%s", order);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if (strcmp(order, "X") == 0 || strcmp(order, "x") == 0)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break;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if (i &lt; MAX_ORDER)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strcpy(temp-&gt;orderDetails[i], order);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i++;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} else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printf("Danh sach mon day\n");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break;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}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for (int j = i; j &lt; MAX_ORDER; ++j)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strcpy(temp-&gt;orderDetails[j], "");</w:t>
      </w:r>
      <w:r w:rsidRPr="003B181A">
        <w:rPr>
          <w:rFonts w:ascii="Times New Roman" w:hAnsi="Times New Roman" w:cs="Times New Roman"/>
          <w:sz w:val="28"/>
          <w:szCs w:val="28"/>
        </w:rPr>
        <w:br/>
        <w:t>}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>void show_Table(Table *table)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if (table == NULL)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printf("Khong co ban nao\n");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return;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}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while (table != NULL)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printf("Ban so: %d - %s\n", table-&gt;tableNumber,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     table-&gt;status == 0 ? "Trong" : "Da dat");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if (table-&gt;status == 1)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printf("  Khach: %s\n  Goi mon: ", table-&gt;customerName);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for (int i = 0; i &lt; MAX_ORDER &amp;&amp; strlen(table-&gt;orderDetails[i]) &gt; 0; ++i)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  printf("%s ", table-&gt;orderDetails[i]);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lastRenderedPageBreak/>
        <w:t xml:space="preserve">      printf("\n");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table = table-&gt;next;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}</w:t>
      </w:r>
      <w:r w:rsidRPr="003B181A">
        <w:rPr>
          <w:rFonts w:ascii="Times New Roman" w:hAnsi="Times New Roman" w:cs="Times New Roman"/>
          <w:sz w:val="28"/>
          <w:szCs w:val="28"/>
        </w:rPr>
        <w:br/>
        <w:t>}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>void free_TableList(Table **table)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while (*table != NULL)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Table *temp = *table;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*table = (*table)-&gt;next;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free(temp);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}</w:t>
      </w:r>
      <w:r w:rsidRPr="003B181A">
        <w:rPr>
          <w:rFonts w:ascii="Times New Roman" w:hAnsi="Times New Roman" w:cs="Times New Roman"/>
          <w:sz w:val="28"/>
          <w:szCs w:val="28"/>
        </w:rPr>
        <w:br/>
        <w:t>}</w:t>
      </w:r>
      <w:r w:rsidRPr="003B181A">
        <w:rPr>
          <w:rFonts w:ascii="Times New Roman" w:hAnsi="Times New Roman" w:cs="Times New Roman"/>
          <w:sz w:val="28"/>
          <w:szCs w:val="28"/>
        </w:rPr>
        <w:br/>
      </w:r>
    </w:p>
    <w:p w14:paraId="78789D75" w14:textId="77777777" w:rsidR="001D14AB" w:rsidRPr="003B181A" w:rsidRDefault="00000000" w:rsidP="003B181A">
      <w:pPr>
        <w:pStyle w:val="Heading2"/>
        <w:ind w:firstLine="142"/>
        <w:rPr>
          <w:rFonts w:ascii="Times New Roman" w:hAnsi="Times New Roman" w:cs="Times New Roman"/>
          <w:sz w:val="28"/>
          <w:szCs w:val="28"/>
        </w:rPr>
      </w:pPr>
      <w:bookmarkStart w:id="12" w:name="_Toc200793493"/>
      <w:bookmarkStart w:id="13" w:name="_Toc200793536"/>
      <w:bookmarkStart w:id="14" w:name="_Toc200793742"/>
      <w:r w:rsidRPr="003B181A">
        <w:rPr>
          <w:rFonts w:ascii="Times New Roman" w:hAnsi="Times New Roman" w:cs="Times New Roman"/>
          <w:sz w:val="28"/>
          <w:szCs w:val="28"/>
        </w:rPr>
        <w:t>Quản lý hàng đợi</w:t>
      </w:r>
      <w:bookmarkEnd w:id="12"/>
      <w:bookmarkEnd w:id="13"/>
      <w:bookmarkEnd w:id="14"/>
    </w:p>
    <w:p w14:paraId="463D93BB" w14:textId="77777777" w:rsidR="001D14AB" w:rsidRPr="003B181A" w:rsidRDefault="00000000" w:rsidP="003B181A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3B181A">
        <w:rPr>
          <w:rFonts w:ascii="Times New Roman" w:hAnsi="Times New Roman" w:cs="Times New Roman"/>
          <w:b/>
          <w:sz w:val="28"/>
          <w:szCs w:val="28"/>
        </w:rPr>
        <w:t>File: queue</w:t>
      </w:r>
      <w:proofErr w:type="gramStart"/>
      <w:r w:rsidRPr="003B181A">
        <w:rPr>
          <w:rFonts w:ascii="Times New Roman" w:hAnsi="Times New Roman" w:cs="Times New Roman"/>
          <w:b/>
          <w:sz w:val="28"/>
          <w:szCs w:val="28"/>
        </w:rPr>
        <w:t>.c</w:t>
      </w:r>
      <w:proofErr w:type="gramEnd"/>
    </w:p>
    <w:p w14:paraId="43593B15" w14:textId="77777777" w:rsidR="001D14AB" w:rsidRPr="003B181A" w:rsidRDefault="00000000" w:rsidP="003B181A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3B181A">
        <w:rPr>
          <w:rFonts w:ascii="Times New Roman" w:hAnsi="Times New Roman" w:cs="Times New Roman"/>
          <w:sz w:val="28"/>
          <w:szCs w:val="28"/>
        </w:rPr>
        <w:t>#include "restaurant.h"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>void initQueue(Queue *q) { q-&gt;F = q-&gt;R = -1; }</w:t>
      </w:r>
      <w:r w:rsidRPr="003B181A">
        <w:rPr>
          <w:rFonts w:ascii="Times New Roman" w:hAnsi="Times New Roman" w:cs="Times New Roman"/>
          <w:sz w:val="28"/>
          <w:szCs w:val="28"/>
        </w:rPr>
        <w:br/>
        <w:t>int isEmptyQueue(Queue *q) { return q-&gt;F == -1; }</w:t>
      </w:r>
      <w:r w:rsidRPr="003B181A">
        <w:rPr>
          <w:rFonts w:ascii="Times New Roman" w:hAnsi="Times New Roman" w:cs="Times New Roman"/>
          <w:sz w:val="28"/>
          <w:szCs w:val="28"/>
        </w:rPr>
        <w:br/>
        <w:t>int isFullQueue(Queue *q) { return q-&gt;R == MAX - 1; }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>void enqueue(Queue *q)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if (isFullQueue(q))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printf("Hang doi day\n");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return;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}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Customer c;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printf("Ten KH: ");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getchar();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fgets(c.name, sizeof(c.name), stdin);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c.name[strcspn(c.name, "\n")] = '\0';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printf("SDT: ");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fgets(c.phone, sizeof(c.phone), stdin);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c.phone[strcspn(c.phone, "\n")] = '\0';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lastRenderedPageBreak/>
        <w:br/>
        <w:t xml:space="preserve">  getCurrentTime(c.time, sizeof(c.time));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if (isEmptyQueue(q))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q-&gt;F = q-&gt;R = 0;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else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q-&gt;R++;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q-&gt;data[q-&gt;R] = c;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printf("Da them vao hang doi\n");</w:t>
      </w:r>
      <w:r w:rsidRPr="003B181A">
        <w:rPr>
          <w:rFonts w:ascii="Times New Roman" w:hAnsi="Times New Roman" w:cs="Times New Roman"/>
          <w:sz w:val="28"/>
          <w:szCs w:val="28"/>
        </w:rPr>
        <w:br/>
        <w:t>}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>void dequeue(Queue *q)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if (isEmptyQueue(q))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printf("Hang doi rong\n");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return;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}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printf("Da xoa: %s\n", q-&gt;data[q-&gt;F].name);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if (q-&gt;F == q-&gt;R)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q-&gt;F = q-&gt;R = -1;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else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q-&gt;F++;</w:t>
      </w:r>
      <w:r w:rsidRPr="003B181A">
        <w:rPr>
          <w:rFonts w:ascii="Times New Roman" w:hAnsi="Times New Roman" w:cs="Times New Roman"/>
          <w:sz w:val="28"/>
          <w:szCs w:val="28"/>
        </w:rPr>
        <w:br/>
        <w:t>}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>void displayQueue(Queue *q)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if (isEmptyQueue(q))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printf("Khong co khach nao\n");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return;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}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printf("Danh sach hang doi:\n");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for (int i = q-&gt;F; i &lt;= q-&gt;R; i++)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printf("%d. %s | SDT: %s | Thoi gian: %s\n", i - q-&gt;F + 1, q-&gt;data[i].name,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     q-&gt;data[i].phone, q-&gt;data[i].time);</w:t>
      </w:r>
      <w:r w:rsidRPr="003B181A">
        <w:rPr>
          <w:rFonts w:ascii="Times New Roman" w:hAnsi="Times New Roman" w:cs="Times New Roman"/>
          <w:sz w:val="28"/>
          <w:szCs w:val="28"/>
        </w:rPr>
        <w:br/>
        <w:t>}</w:t>
      </w:r>
      <w:r w:rsidRPr="003B181A">
        <w:rPr>
          <w:rFonts w:ascii="Times New Roman" w:hAnsi="Times New Roman" w:cs="Times New Roman"/>
          <w:sz w:val="28"/>
          <w:szCs w:val="28"/>
        </w:rPr>
        <w:br/>
      </w:r>
    </w:p>
    <w:p w14:paraId="513C7FC7" w14:textId="77777777" w:rsidR="001D14AB" w:rsidRPr="003B181A" w:rsidRDefault="00000000" w:rsidP="003B181A">
      <w:pPr>
        <w:pStyle w:val="Heading2"/>
        <w:ind w:firstLine="142"/>
        <w:rPr>
          <w:rFonts w:ascii="Times New Roman" w:hAnsi="Times New Roman" w:cs="Times New Roman"/>
          <w:sz w:val="28"/>
          <w:szCs w:val="28"/>
        </w:rPr>
      </w:pPr>
      <w:bookmarkStart w:id="15" w:name="_Toc200793494"/>
      <w:bookmarkStart w:id="16" w:name="_Toc200793537"/>
      <w:bookmarkStart w:id="17" w:name="_Toc200793743"/>
      <w:r w:rsidRPr="003B181A">
        <w:rPr>
          <w:rFonts w:ascii="Times New Roman" w:hAnsi="Times New Roman" w:cs="Times New Roman"/>
          <w:sz w:val="28"/>
          <w:szCs w:val="28"/>
        </w:rPr>
        <w:t>Quản lý món ăn và thông tin nhà hàng</w:t>
      </w:r>
      <w:bookmarkEnd w:id="15"/>
      <w:bookmarkEnd w:id="16"/>
      <w:bookmarkEnd w:id="17"/>
    </w:p>
    <w:p w14:paraId="18FEC565" w14:textId="77777777" w:rsidR="001D14AB" w:rsidRPr="003B181A" w:rsidRDefault="00000000" w:rsidP="003B181A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3B181A">
        <w:rPr>
          <w:rFonts w:ascii="Times New Roman" w:hAnsi="Times New Roman" w:cs="Times New Roman"/>
          <w:b/>
          <w:sz w:val="28"/>
          <w:szCs w:val="28"/>
        </w:rPr>
        <w:t>File: restaurant.h</w:t>
      </w:r>
    </w:p>
    <w:p w14:paraId="00E76DD7" w14:textId="77777777" w:rsidR="001D14AB" w:rsidRPr="003B181A" w:rsidRDefault="00000000" w:rsidP="003B181A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3B181A">
        <w:rPr>
          <w:rFonts w:ascii="Times New Roman" w:hAnsi="Times New Roman" w:cs="Times New Roman"/>
          <w:sz w:val="28"/>
          <w:szCs w:val="28"/>
        </w:rPr>
        <w:lastRenderedPageBreak/>
        <w:t>#ifndef RESTAURANT_H</w:t>
      </w:r>
      <w:r w:rsidRPr="003B181A">
        <w:rPr>
          <w:rFonts w:ascii="Times New Roman" w:hAnsi="Times New Roman" w:cs="Times New Roman"/>
          <w:sz w:val="28"/>
          <w:szCs w:val="28"/>
        </w:rPr>
        <w:br/>
        <w:t>#define RESTAURANT_H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>#include &lt;stdio.h&gt;</w:t>
      </w:r>
      <w:r w:rsidRPr="003B181A">
        <w:rPr>
          <w:rFonts w:ascii="Times New Roman" w:hAnsi="Times New Roman" w:cs="Times New Roman"/>
          <w:sz w:val="28"/>
          <w:szCs w:val="28"/>
        </w:rPr>
        <w:br/>
        <w:t>#include &lt;stdlib.h&gt;</w:t>
      </w:r>
      <w:r w:rsidRPr="003B181A">
        <w:rPr>
          <w:rFonts w:ascii="Times New Roman" w:hAnsi="Times New Roman" w:cs="Times New Roman"/>
          <w:sz w:val="28"/>
          <w:szCs w:val="28"/>
        </w:rPr>
        <w:br/>
        <w:t>#include &lt;string.h&gt;</w:t>
      </w:r>
      <w:r w:rsidRPr="003B181A">
        <w:rPr>
          <w:rFonts w:ascii="Times New Roman" w:hAnsi="Times New Roman" w:cs="Times New Roman"/>
          <w:sz w:val="28"/>
          <w:szCs w:val="28"/>
        </w:rPr>
        <w:br/>
        <w:t>#include &lt;time.h&gt;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>#define MAX_ORDER 100</w:t>
      </w:r>
      <w:r w:rsidRPr="003B181A">
        <w:rPr>
          <w:rFonts w:ascii="Times New Roman" w:hAnsi="Times New Roman" w:cs="Times New Roman"/>
          <w:sz w:val="28"/>
          <w:szCs w:val="28"/>
        </w:rPr>
        <w:br/>
        <w:t>#define MAX_NAME_LEN 100</w:t>
      </w:r>
      <w:r w:rsidRPr="003B181A">
        <w:rPr>
          <w:rFonts w:ascii="Times New Roman" w:hAnsi="Times New Roman" w:cs="Times New Roman"/>
          <w:sz w:val="28"/>
          <w:szCs w:val="28"/>
        </w:rPr>
        <w:br/>
        <w:t>#define MAX 50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>// ==== Structs ====</w:t>
      </w:r>
      <w:r w:rsidRPr="003B181A">
        <w:rPr>
          <w:rFonts w:ascii="Times New Roman" w:hAnsi="Times New Roman" w:cs="Times New Roman"/>
          <w:sz w:val="28"/>
          <w:szCs w:val="28"/>
        </w:rPr>
        <w:br/>
        <w:t>typedef struct Table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int tableNumber;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int status;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char customerName[MAX_NAME_LEN];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char orderDetails[MAX_ORDER][MAX_NAME_LEN];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struct Table *next;</w:t>
      </w:r>
      <w:r w:rsidRPr="003B181A">
        <w:rPr>
          <w:rFonts w:ascii="Times New Roman" w:hAnsi="Times New Roman" w:cs="Times New Roman"/>
          <w:sz w:val="28"/>
          <w:szCs w:val="28"/>
        </w:rPr>
        <w:br/>
        <w:t>} Table;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>typedef struct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char name[50];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char phone[15];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char time[30];</w:t>
      </w:r>
      <w:r w:rsidRPr="003B181A">
        <w:rPr>
          <w:rFonts w:ascii="Times New Roman" w:hAnsi="Times New Roman" w:cs="Times New Roman"/>
          <w:sz w:val="28"/>
          <w:szCs w:val="28"/>
        </w:rPr>
        <w:br/>
        <w:t>} Customer;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>typedef struct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Customer data[MAX];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int F, R;</w:t>
      </w:r>
      <w:r w:rsidRPr="003B181A">
        <w:rPr>
          <w:rFonts w:ascii="Times New Roman" w:hAnsi="Times New Roman" w:cs="Times New Roman"/>
          <w:sz w:val="28"/>
          <w:szCs w:val="28"/>
        </w:rPr>
        <w:br/>
        <w:t>} Queue;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>typedef struct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Customer list[MAX];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int count;</w:t>
      </w:r>
      <w:r w:rsidRPr="003B181A">
        <w:rPr>
          <w:rFonts w:ascii="Times New Roman" w:hAnsi="Times New Roman" w:cs="Times New Roman"/>
          <w:sz w:val="28"/>
          <w:szCs w:val="28"/>
        </w:rPr>
        <w:br/>
        <w:t>} List;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lastRenderedPageBreak/>
        <w:t>// ==== Function Declarations ====</w:t>
      </w:r>
      <w:r w:rsidRPr="003B181A">
        <w:rPr>
          <w:rFonts w:ascii="Times New Roman" w:hAnsi="Times New Roman" w:cs="Times New Roman"/>
          <w:sz w:val="28"/>
          <w:szCs w:val="28"/>
        </w:rPr>
        <w:br/>
        <w:t>void getCurrentTime(char *buffer, int size);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>// Table</w:t>
      </w:r>
      <w:r w:rsidRPr="003B181A">
        <w:rPr>
          <w:rFonts w:ascii="Times New Roman" w:hAnsi="Times New Roman" w:cs="Times New Roman"/>
          <w:sz w:val="28"/>
          <w:szCs w:val="28"/>
        </w:rPr>
        <w:br/>
        <w:t>void init_Table(Table **table);</w:t>
      </w:r>
      <w:r w:rsidRPr="003B181A">
        <w:rPr>
          <w:rFonts w:ascii="Times New Roman" w:hAnsi="Times New Roman" w:cs="Times New Roman"/>
          <w:sz w:val="28"/>
          <w:szCs w:val="28"/>
        </w:rPr>
        <w:br/>
        <w:t>void add_Table(Table **table, int tableNumber, int status);</w:t>
      </w:r>
      <w:r w:rsidRPr="003B181A">
        <w:rPr>
          <w:rFonts w:ascii="Times New Roman" w:hAnsi="Times New Roman" w:cs="Times New Roman"/>
          <w:sz w:val="28"/>
          <w:szCs w:val="28"/>
        </w:rPr>
        <w:br/>
        <w:t>Table *search_Table(Table *table, int tableNumber);</w:t>
      </w:r>
      <w:r w:rsidRPr="003B181A">
        <w:rPr>
          <w:rFonts w:ascii="Times New Roman" w:hAnsi="Times New Roman" w:cs="Times New Roman"/>
          <w:sz w:val="28"/>
          <w:szCs w:val="28"/>
        </w:rPr>
        <w:br/>
        <w:t>void book_NewTable(Table **table, int num);</w:t>
      </w:r>
      <w:r w:rsidRPr="003B181A">
        <w:rPr>
          <w:rFonts w:ascii="Times New Roman" w:hAnsi="Times New Roman" w:cs="Times New Roman"/>
          <w:sz w:val="28"/>
          <w:szCs w:val="28"/>
        </w:rPr>
        <w:br/>
        <w:t>void show_Table(Table *table);</w:t>
      </w:r>
      <w:r w:rsidRPr="003B181A">
        <w:rPr>
          <w:rFonts w:ascii="Times New Roman" w:hAnsi="Times New Roman" w:cs="Times New Roman"/>
          <w:sz w:val="28"/>
          <w:szCs w:val="28"/>
        </w:rPr>
        <w:br/>
        <w:t>void free_TableList(Table **table);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>// Queue</w:t>
      </w:r>
      <w:r w:rsidRPr="003B181A">
        <w:rPr>
          <w:rFonts w:ascii="Times New Roman" w:hAnsi="Times New Roman" w:cs="Times New Roman"/>
          <w:sz w:val="28"/>
          <w:szCs w:val="28"/>
        </w:rPr>
        <w:br/>
        <w:t>void initQueue(Queue *q);</w:t>
      </w:r>
      <w:r w:rsidRPr="003B181A">
        <w:rPr>
          <w:rFonts w:ascii="Times New Roman" w:hAnsi="Times New Roman" w:cs="Times New Roman"/>
          <w:sz w:val="28"/>
          <w:szCs w:val="28"/>
        </w:rPr>
        <w:br/>
        <w:t>int isEmptyQueue(Queue *q);</w:t>
      </w:r>
      <w:r w:rsidRPr="003B181A">
        <w:rPr>
          <w:rFonts w:ascii="Times New Roman" w:hAnsi="Times New Roman" w:cs="Times New Roman"/>
          <w:sz w:val="28"/>
          <w:szCs w:val="28"/>
        </w:rPr>
        <w:br/>
        <w:t>int isFullQueue(Queue *q);</w:t>
      </w:r>
      <w:r w:rsidRPr="003B181A">
        <w:rPr>
          <w:rFonts w:ascii="Times New Roman" w:hAnsi="Times New Roman" w:cs="Times New Roman"/>
          <w:sz w:val="28"/>
          <w:szCs w:val="28"/>
        </w:rPr>
        <w:br/>
        <w:t>void enqueue(Queue *q);</w:t>
      </w:r>
      <w:r w:rsidRPr="003B181A">
        <w:rPr>
          <w:rFonts w:ascii="Times New Roman" w:hAnsi="Times New Roman" w:cs="Times New Roman"/>
          <w:sz w:val="28"/>
          <w:szCs w:val="28"/>
        </w:rPr>
        <w:br/>
        <w:t>void dequeue(Queue *q);</w:t>
      </w:r>
      <w:r w:rsidRPr="003B181A">
        <w:rPr>
          <w:rFonts w:ascii="Times New Roman" w:hAnsi="Times New Roman" w:cs="Times New Roman"/>
          <w:sz w:val="28"/>
          <w:szCs w:val="28"/>
        </w:rPr>
        <w:br/>
        <w:t>void displayQueue(Queue *q);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>// Customer list</w:t>
      </w:r>
      <w:r w:rsidRPr="003B181A">
        <w:rPr>
          <w:rFonts w:ascii="Times New Roman" w:hAnsi="Times New Roman" w:cs="Times New Roman"/>
          <w:sz w:val="28"/>
          <w:szCs w:val="28"/>
        </w:rPr>
        <w:br/>
        <w:t>void addToList(List *l, Customer c);</w:t>
      </w:r>
      <w:r w:rsidRPr="003B181A">
        <w:rPr>
          <w:rFonts w:ascii="Times New Roman" w:hAnsi="Times New Roman" w:cs="Times New Roman"/>
          <w:sz w:val="28"/>
          <w:szCs w:val="28"/>
        </w:rPr>
        <w:br/>
        <w:t>void displayList(List *l, const char *title);</w:t>
      </w:r>
      <w:r w:rsidRPr="003B181A">
        <w:rPr>
          <w:rFonts w:ascii="Times New Roman" w:hAnsi="Times New Roman" w:cs="Times New Roman"/>
          <w:sz w:val="28"/>
          <w:szCs w:val="28"/>
        </w:rPr>
        <w:br/>
        <w:t>void addScheduledCustomer(List *l);</w:t>
      </w:r>
      <w:r w:rsidRPr="003B181A">
        <w:rPr>
          <w:rFonts w:ascii="Times New Roman" w:hAnsi="Times New Roman" w:cs="Times New Roman"/>
          <w:sz w:val="28"/>
          <w:szCs w:val="28"/>
        </w:rPr>
        <w:br/>
        <w:t>void moveToDiningList(Queue *q, List *diningList);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>#endif // RESTAURANT_H</w:t>
      </w:r>
      <w:r w:rsidRPr="003B181A">
        <w:rPr>
          <w:rFonts w:ascii="Times New Roman" w:hAnsi="Times New Roman" w:cs="Times New Roman"/>
          <w:sz w:val="28"/>
          <w:szCs w:val="28"/>
        </w:rPr>
        <w:br/>
      </w:r>
    </w:p>
    <w:p w14:paraId="496D82C8" w14:textId="77777777" w:rsidR="001D14AB" w:rsidRPr="003B181A" w:rsidRDefault="00000000" w:rsidP="003B181A">
      <w:pPr>
        <w:pStyle w:val="Heading2"/>
        <w:ind w:firstLine="142"/>
        <w:rPr>
          <w:rFonts w:ascii="Times New Roman" w:hAnsi="Times New Roman" w:cs="Times New Roman"/>
          <w:sz w:val="28"/>
          <w:szCs w:val="28"/>
        </w:rPr>
      </w:pPr>
      <w:bookmarkStart w:id="18" w:name="_Toc200793495"/>
      <w:bookmarkStart w:id="19" w:name="_Toc200793538"/>
      <w:bookmarkStart w:id="20" w:name="_Toc200793744"/>
      <w:r w:rsidRPr="003B181A">
        <w:rPr>
          <w:rFonts w:ascii="Times New Roman" w:hAnsi="Times New Roman" w:cs="Times New Roman"/>
          <w:sz w:val="28"/>
          <w:szCs w:val="28"/>
        </w:rPr>
        <w:t>Giao diện người dùng</w:t>
      </w:r>
      <w:bookmarkEnd w:id="18"/>
      <w:bookmarkEnd w:id="19"/>
      <w:bookmarkEnd w:id="20"/>
    </w:p>
    <w:p w14:paraId="093F1CE9" w14:textId="77777777" w:rsidR="001D14AB" w:rsidRPr="003B181A" w:rsidRDefault="00000000" w:rsidP="003B181A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3B181A">
        <w:rPr>
          <w:rFonts w:ascii="Times New Roman" w:hAnsi="Times New Roman" w:cs="Times New Roman"/>
          <w:b/>
          <w:sz w:val="28"/>
          <w:szCs w:val="28"/>
        </w:rPr>
        <w:t>File: ui.c</w:t>
      </w:r>
    </w:p>
    <w:p w14:paraId="5544C4F3" w14:textId="77777777" w:rsidR="001D14AB" w:rsidRPr="003B181A" w:rsidRDefault="00000000" w:rsidP="003B181A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3B181A">
        <w:rPr>
          <w:rFonts w:ascii="Times New Roman" w:hAnsi="Times New Roman" w:cs="Times New Roman"/>
          <w:sz w:val="28"/>
          <w:szCs w:val="28"/>
        </w:rPr>
        <w:t>#include "ui.h"</w:t>
      </w:r>
      <w:r w:rsidRPr="003B181A">
        <w:rPr>
          <w:rFonts w:ascii="Times New Roman" w:hAnsi="Times New Roman" w:cs="Times New Roman"/>
          <w:sz w:val="28"/>
          <w:szCs w:val="28"/>
        </w:rPr>
        <w:br/>
        <w:t>#include "restaurant.h"</w:t>
      </w:r>
      <w:r w:rsidRPr="003B181A">
        <w:rPr>
          <w:rFonts w:ascii="Times New Roman" w:hAnsi="Times New Roman" w:cs="Times New Roman"/>
          <w:sz w:val="28"/>
          <w:szCs w:val="28"/>
        </w:rPr>
        <w:br/>
        <w:t>#include "utils.h"</w:t>
      </w:r>
      <w:r w:rsidRPr="003B181A">
        <w:rPr>
          <w:rFonts w:ascii="Times New Roman" w:hAnsi="Times New Roman" w:cs="Times New Roman"/>
          <w:sz w:val="28"/>
          <w:szCs w:val="28"/>
        </w:rPr>
        <w:br/>
        <w:t>#include &lt;conio.h&gt; // Neu dung Windows</w:t>
      </w:r>
      <w:r w:rsidRPr="003B181A">
        <w:rPr>
          <w:rFonts w:ascii="Times New Roman" w:hAnsi="Times New Roman" w:cs="Times New Roman"/>
          <w:sz w:val="28"/>
          <w:szCs w:val="28"/>
        </w:rPr>
        <w:br/>
        <w:t>#include &lt;stdio.h&gt;</w:t>
      </w:r>
      <w:r w:rsidRPr="003B181A">
        <w:rPr>
          <w:rFonts w:ascii="Times New Roman" w:hAnsi="Times New Roman" w:cs="Times New Roman"/>
          <w:sz w:val="28"/>
          <w:szCs w:val="28"/>
        </w:rPr>
        <w:br/>
        <w:t>#include &lt;string.h&gt;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lastRenderedPageBreak/>
        <w:t>int menuGiaoDien(const char *options[], int optionCount)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int selection = 0;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char key;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do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clearScreen();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printf("+----------------------------------------------------------+\n");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printf("|~~~~~~~~~~~~~~~~~~ NHA HANG 9YOK MINIONS ~~~~~~~~~~~~~~~~~|\n");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printf("+----------------------------------------------------------+\n\n");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for (int i = 0; i &lt; optionCount; ++i)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if (i == selection)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  printf("&gt;&gt; %s &lt;&lt;\n", options[i]);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else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  printf("   %s\n", options[i]);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key = _getch();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if (key == 72) // ↑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selection = (selection - 1 + optionCount) % optionCount;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else if (key == 80) // ↓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selection = (selection + 1) % optionCount;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else if (key == 13) // Enter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break;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} while (1);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return selection;</w:t>
      </w:r>
      <w:r w:rsidRPr="003B181A">
        <w:rPr>
          <w:rFonts w:ascii="Times New Roman" w:hAnsi="Times New Roman" w:cs="Times New Roman"/>
          <w:sz w:val="28"/>
          <w:szCs w:val="28"/>
        </w:rPr>
        <w:br/>
        <w:t>}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>void xoaMonAn(struct Table *tableList)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int tableNum;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printf("Nhap so ban can sua: ");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scanf("%d", &amp;tableNum);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Table *t = search_Table(tableList, tableNum);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lastRenderedPageBreak/>
        <w:t xml:space="preserve">  if (!t || t-&gt;status == 0)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printf("Khong tim thay ban da dat.\n");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return;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}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printf("Danh sach mon hien tai:\n");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for (int i = 0; i &lt; MAX_ORDER &amp;&amp; strlen(t-&gt;orderDetails[i]) &gt; 0; i++)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printf("%d. %s\n", i + 1, t-&gt;orderDetails[i]);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}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int idx;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printf("Nhap so thu tu mon muon xoa: ");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scanf("%d", &amp;idx);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idx--;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if (idx &lt; 0 || idx &gt;= MAX_ORDER || strlen(t-&gt;orderDetails[idx]) == 0)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printf("Mon khong hop le.\n");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return;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}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for (int i = idx; i &lt; MAX_ORDER - 1; i++)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strcpy(t-&gt;orderDetails[i], t-&gt;orderDetails[i + 1]);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if (strlen(t-&gt;orderDetails[i + 1]) == 0)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break;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}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strcpy(t-&gt;orderDetails[MAX_ORDER - 1], "");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printf("Da xoa mon an.\n");</w:t>
      </w:r>
      <w:r w:rsidRPr="003B181A">
        <w:rPr>
          <w:rFonts w:ascii="Times New Roman" w:hAnsi="Times New Roman" w:cs="Times New Roman"/>
          <w:sz w:val="28"/>
          <w:szCs w:val="28"/>
        </w:rPr>
        <w:br/>
        <w:t>}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>void inHoaDon(Table *tableList)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int tableNum;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printf("Nhap so ban can in hoa don: ");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scanf("%d", &amp;tableNum);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Table *t = search_Table(tableList, tableNum);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if (!t || t-&gt;status == 0)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printf("Khong tim thay ban da dat.\n");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return;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}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printf("\n=== HOA DON ===\n");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printf("Ban so: %d\n", t-&gt;tableNumber);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printf("Khach hang: %s\n", t-&gt;customerName);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lastRenderedPageBreak/>
        <w:t xml:space="preserve">  printf("Danh sach mon:\n");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for (int i = 0; i &lt; MAX_ORDER &amp;&amp; strlen(t-&gt;orderDetails[i]) &gt; 0; i++)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printf("- %s\n", t-&gt;orderDetails[i]);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}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printf("===============\n\n");</w:t>
      </w:r>
      <w:r w:rsidRPr="003B181A">
        <w:rPr>
          <w:rFonts w:ascii="Times New Roman" w:hAnsi="Times New Roman" w:cs="Times New Roman"/>
          <w:sz w:val="28"/>
          <w:szCs w:val="28"/>
        </w:rPr>
        <w:br/>
        <w:t>}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>void runUI()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Queue q;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List scheduledList = {.count = 0};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List diningList = {.count = 0};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Table *tableList;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initQueue(&amp;q);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init_Table(&amp;tableList);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const char *menu[] = {"1. Them khach vao hang doi",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                  "2. Them khach hen gio",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                  "3. Hien thi hang doi",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                  "4. Hien thi danh sach hen",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                  "5. Chuyen khach sang dang dung bua",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                  "6. Hien thi danh sach dang dung bua",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                  "7. Dat ban",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                  "8. Hien thi cac ban",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                  "9. Xoa mon an",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                  "10. In hoa don",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                  "11. Thoat"};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int menuCount = sizeof(menu) / sizeof(menu[0]);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while (1)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int choice = menuGiaoDien(menu, menuCount);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clearScreen();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switch (choice)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case 0: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enqueue(&amp;q);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break;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lastRenderedPageBreak/>
        <w:t xml:space="preserve">    case 1: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addScheduledCustomer(&amp;scheduledList);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break;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case 2: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displayQueue(&amp;q);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break;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case 3: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displayList(&amp;scheduledList, "Danh sach khach hen");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break;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case 4: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moveToDiningList(&amp;q, &amp;diningList);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break;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case 5: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displayList(&amp;diningList, "Dang dung bua");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break;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case 6: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int tableNum;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printf("Nhap so ban can dat: ");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scanf("%d", &amp;tableNum);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book_NewTable(&amp;tableList, tableNum);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break;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case 7: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show_Table(tableList);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break;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case 8: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xoaMonAn(tableList);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break;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case 9: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inHoaDon(tableList);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break;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case 10: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free_TableList(&amp;tableList);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  return;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printf("\nNhan phim bat ky de tiep tuc...");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lastRenderedPageBreak/>
        <w:t xml:space="preserve">    getchar();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  getchar();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}</w:t>
      </w:r>
      <w:r w:rsidRPr="003B181A">
        <w:rPr>
          <w:rFonts w:ascii="Times New Roman" w:hAnsi="Times New Roman" w:cs="Times New Roman"/>
          <w:sz w:val="28"/>
          <w:szCs w:val="28"/>
        </w:rPr>
        <w:br/>
        <w:t>}</w:t>
      </w:r>
    </w:p>
    <w:p w14:paraId="4A4481DB" w14:textId="77777777" w:rsidR="001D14AB" w:rsidRPr="003B181A" w:rsidRDefault="00000000" w:rsidP="003B181A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3B181A">
        <w:rPr>
          <w:rFonts w:ascii="Times New Roman" w:hAnsi="Times New Roman" w:cs="Times New Roman"/>
          <w:b/>
          <w:sz w:val="28"/>
          <w:szCs w:val="28"/>
        </w:rPr>
        <w:t>File: ui.h</w:t>
      </w:r>
    </w:p>
    <w:p w14:paraId="413697C2" w14:textId="77777777" w:rsidR="001D14AB" w:rsidRPr="003B181A" w:rsidRDefault="00000000" w:rsidP="003B181A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3B181A">
        <w:rPr>
          <w:rFonts w:ascii="Times New Roman" w:hAnsi="Times New Roman" w:cs="Times New Roman"/>
          <w:sz w:val="28"/>
          <w:szCs w:val="28"/>
        </w:rPr>
        <w:t>#ifndef UI_H</w:t>
      </w:r>
      <w:r w:rsidRPr="003B181A">
        <w:rPr>
          <w:rFonts w:ascii="Times New Roman" w:hAnsi="Times New Roman" w:cs="Times New Roman"/>
          <w:sz w:val="28"/>
          <w:szCs w:val="28"/>
        </w:rPr>
        <w:br/>
        <w:t>#define UI_H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>#include "restaurant.h"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void </w:t>
      </w:r>
      <w:proofErr w:type="gramStart"/>
      <w:r w:rsidRPr="003B181A">
        <w:rPr>
          <w:rFonts w:ascii="Times New Roman" w:hAnsi="Times New Roman" w:cs="Times New Roman"/>
          <w:sz w:val="28"/>
          <w:szCs w:val="28"/>
        </w:rPr>
        <w:t>runUI(</w:t>
      </w:r>
      <w:proofErr w:type="gramEnd"/>
      <w:r w:rsidRPr="003B181A">
        <w:rPr>
          <w:rFonts w:ascii="Times New Roman" w:hAnsi="Times New Roman" w:cs="Times New Roman"/>
          <w:sz w:val="28"/>
          <w:szCs w:val="28"/>
        </w:rPr>
        <w:t>);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int </w:t>
      </w:r>
      <w:proofErr w:type="gramStart"/>
      <w:r w:rsidRPr="003B181A">
        <w:rPr>
          <w:rFonts w:ascii="Times New Roman" w:hAnsi="Times New Roman" w:cs="Times New Roman"/>
          <w:sz w:val="28"/>
          <w:szCs w:val="28"/>
        </w:rPr>
        <w:t>menuGiaoDien(</w:t>
      </w:r>
      <w:proofErr w:type="gramEnd"/>
      <w:r w:rsidRPr="003B181A">
        <w:rPr>
          <w:rFonts w:ascii="Times New Roman" w:hAnsi="Times New Roman" w:cs="Times New Roman"/>
          <w:sz w:val="28"/>
          <w:szCs w:val="28"/>
        </w:rPr>
        <w:t>const char *</w:t>
      </w:r>
      <w:proofErr w:type="gramStart"/>
      <w:r w:rsidRPr="003B181A">
        <w:rPr>
          <w:rFonts w:ascii="Times New Roman" w:hAnsi="Times New Roman" w:cs="Times New Roman"/>
          <w:sz w:val="28"/>
          <w:szCs w:val="28"/>
        </w:rPr>
        <w:t>options[</w:t>
      </w:r>
      <w:proofErr w:type="gramEnd"/>
      <w:r w:rsidRPr="003B181A">
        <w:rPr>
          <w:rFonts w:ascii="Times New Roman" w:hAnsi="Times New Roman" w:cs="Times New Roman"/>
          <w:sz w:val="28"/>
          <w:szCs w:val="28"/>
        </w:rPr>
        <w:t>], int optionCount);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void </w:t>
      </w:r>
      <w:proofErr w:type="gramStart"/>
      <w:r w:rsidRPr="003B181A">
        <w:rPr>
          <w:rFonts w:ascii="Times New Roman" w:hAnsi="Times New Roman" w:cs="Times New Roman"/>
          <w:sz w:val="28"/>
          <w:szCs w:val="28"/>
        </w:rPr>
        <w:t>xoaMonAn(</w:t>
      </w:r>
      <w:proofErr w:type="gramEnd"/>
      <w:r w:rsidRPr="003B181A">
        <w:rPr>
          <w:rFonts w:ascii="Times New Roman" w:hAnsi="Times New Roman" w:cs="Times New Roman"/>
          <w:sz w:val="28"/>
          <w:szCs w:val="28"/>
        </w:rPr>
        <w:t>Table *tableList);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void </w:t>
      </w:r>
      <w:proofErr w:type="gramStart"/>
      <w:r w:rsidRPr="003B181A">
        <w:rPr>
          <w:rFonts w:ascii="Times New Roman" w:hAnsi="Times New Roman" w:cs="Times New Roman"/>
          <w:sz w:val="28"/>
          <w:szCs w:val="28"/>
        </w:rPr>
        <w:t>inHoaDon(</w:t>
      </w:r>
      <w:proofErr w:type="gramEnd"/>
      <w:r w:rsidRPr="003B181A">
        <w:rPr>
          <w:rFonts w:ascii="Times New Roman" w:hAnsi="Times New Roman" w:cs="Times New Roman"/>
          <w:sz w:val="28"/>
          <w:szCs w:val="28"/>
        </w:rPr>
        <w:t>Table *tableList);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>#endif</w:t>
      </w:r>
      <w:r w:rsidRPr="003B181A">
        <w:rPr>
          <w:rFonts w:ascii="Times New Roman" w:hAnsi="Times New Roman" w:cs="Times New Roman"/>
          <w:sz w:val="28"/>
          <w:szCs w:val="28"/>
        </w:rPr>
        <w:br/>
      </w:r>
    </w:p>
    <w:p w14:paraId="6668C836" w14:textId="77777777" w:rsidR="001D14AB" w:rsidRPr="003B181A" w:rsidRDefault="00000000" w:rsidP="003B181A">
      <w:pPr>
        <w:pStyle w:val="Heading2"/>
        <w:ind w:firstLine="142"/>
        <w:rPr>
          <w:rFonts w:ascii="Times New Roman" w:hAnsi="Times New Roman" w:cs="Times New Roman"/>
          <w:sz w:val="28"/>
          <w:szCs w:val="28"/>
        </w:rPr>
      </w:pPr>
      <w:bookmarkStart w:id="21" w:name="_Toc200793496"/>
      <w:bookmarkStart w:id="22" w:name="_Toc200793539"/>
      <w:bookmarkStart w:id="23" w:name="_Toc200793745"/>
      <w:r w:rsidRPr="003B181A">
        <w:rPr>
          <w:rFonts w:ascii="Times New Roman" w:hAnsi="Times New Roman" w:cs="Times New Roman"/>
          <w:sz w:val="28"/>
          <w:szCs w:val="28"/>
        </w:rPr>
        <w:t>Tiện ích và xử lý thời gian</w:t>
      </w:r>
      <w:bookmarkEnd w:id="21"/>
      <w:bookmarkEnd w:id="22"/>
      <w:bookmarkEnd w:id="23"/>
    </w:p>
    <w:p w14:paraId="5CD5BE8B" w14:textId="77777777" w:rsidR="001D14AB" w:rsidRPr="003B181A" w:rsidRDefault="00000000" w:rsidP="003B181A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3B181A">
        <w:rPr>
          <w:rFonts w:ascii="Times New Roman" w:hAnsi="Times New Roman" w:cs="Times New Roman"/>
          <w:b/>
          <w:sz w:val="28"/>
          <w:szCs w:val="28"/>
        </w:rPr>
        <w:t>File: utils.c</w:t>
      </w:r>
    </w:p>
    <w:p w14:paraId="0EFBCF2A" w14:textId="77777777" w:rsidR="001D14AB" w:rsidRPr="003B181A" w:rsidRDefault="00000000" w:rsidP="003B181A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3B181A">
        <w:rPr>
          <w:rFonts w:ascii="Times New Roman" w:hAnsi="Times New Roman" w:cs="Times New Roman"/>
          <w:sz w:val="28"/>
          <w:szCs w:val="28"/>
        </w:rPr>
        <w:t>#include &lt;stdio.h&gt;</w:t>
      </w:r>
      <w:r w:rsidRPr="003B181A">
        <w:rPr>
          <w:rFonts w:ascii="Times New Roman" w:hAnsi="Times New Roman" w:cs="Times New Roman"/>
          <w:sz w:val="28"/>
          <w:szCs w:val="28"/>
        </w:rPr>
        <w:br/>
        <w:t>#include &lt;stdlib.h&gt;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>#ifdef _WIN32</w:t>
      </w:r>
      <w:r w:rsidRPr="003B181A">
        <w:rPr>
          <w:rFonts w:ascii="Times New Roman" w:hAnsi="Times New Roman" w:cs="Times New Roman"/>
          <w:sz w:val="28"/>
          <w:szCs w:val="28"/>
        </w:rPr>
        <w:br/>
        <w:t>#include &lt;windows.h&gt;</w:t>
      </w:r>
      <w:r w:rsidRPr="003B181A">
        <w:rPr>
          <w:rFonts w:ascii="Times New Roman" w:hAnsi="Times New Roman" w:cs="Times New Roman"/>
          <w:sz w:val="28"/>
          <w:szCs w:val="28"/>
        </w:rPr>
        <w:br/>
        <w:t>#else</w:t>
      </w:r>
      <w:r w:rsidRPr="003B181A">
        <w:rPr>
          <w:rFonts w:ascii="Times New Roman" w:hAnsi="Times New Roman" w:cs="Times New Roman"/>
          <w:sz w:val="28"/>
          <w:szCs w:val="28"/>
        </w:rPr>
        <w:br/>
        <w:t>#include &lt;unistd.h&gt;</w:t>
      </w:r>
      <w:r w:rsidRPr="003B181A">
        <w:rPr>
          <w:rFonts w:ascii="Times New Roman" w:hAnsi="Times New Roman" w:cs="Times New Roman"/>
          <w:sz w:val="28"/>
          <w:szCs w:val="28"/>
        </w:rPr>
        <w:br/>
        <w:t>#endif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void </w:t>
      </w:r>
      <w:proofErr w:type="gramStart"/>
      <w:r w:rsidRPr="003B181A">
        <w:rPr>
          <w:rFonts w:ascii="Times New Roman" w:hAnsi="Times New Roman" w:cs="Times New Roman"/>
          <w:sz w:val="28"/>
          <w:szCs w:val="28"/>
        </w:rPr>
        <w:t>clearScreen(</w:t>
      </w:r>
      <w:proofErr w:type="gramEnd"/>
      <w:r w:rsidRPr="003B181A">
        <w:rPr>
          <w:rFonts w:ascii="Times New Roman" w:hAnsi="Times New Roman" w:cs="Times New Roman"/>
          <w:sz w:val="28"/>
          <w:szCs w:val="28"/>
        </w:rPr>
        <w:t>) {</w:t>
      </w:r>
      <w:r w:rsidRPr="003B181A">
        <w:rPr>
          <w:rFonts w:ascii="Times New Roman" w:hAnsi="Times New Roman" w:cs="Times New Roman"/>
          <w:sz w:val="28"/>
          <w:szCs w:val="28"/>
        </w:rPr>
        <w:br/>
        <w:t>#ifdef _WIN32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system("cls");</w:t>
      </w:r>
      <w:r w:rsidRPr="003B181A">
        <w:rPr>
          <w:rFonts w:ascii="Times New Roman" w:hAnsi="Times New Roman" w:cs="Times New Roman"/>
          <w:sz w:val="28"/>
          <w:szCs w:val="28"/>
        </w:rPr>
        <w:br/>
        <w:t>#else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lastRenderedPageBreak/>
        <w:t xml:space="preserve">  system("clear");</w:t>
      </w:r>
      <w:r w:rsidRPr="003B181A">
        <w:rPr>
          <w:rFonts w:ascii="Times New Roman" w:hAnsi="Times New Roman" w:cs="Times New Roman"/>
          <w:sz w:val="28"/>
          <w:szCs w:val="28"/>
        </w:rPr>
        <w:br/>
        <w:t>#endif</w:t>
      </w:r>
      <w:r w:rsidRPr="003B181A">
        <w:rPr>
          <w:rFonts w:ascii="Times New Roman" w:hAnsi="Times New Roman" w:cs="Times New Roman"/>
          <w:sz w:val="28"/>
          <w:szCs w:val="28"/>
        </w:rPr>
        <w:br/>
        <w:t>}</w:t>
      </w:r>
      <w:r w:rsidRPr="003B181A">
        <w:rPr>
          <w:rFonts w:ascii="Times New Roman" w:hAnsi="Times New Roman" w:cs="Times New Roman"/>
          <w:sz w:val="28"/>
          <w:szCs w:val="28"/>
        </w:rPr>
        <w:br/>
      </w:r>
    </w:p>
    <w:p w14:paraId="6D472A9D" w14:textId="77777777" w:rsidR="001D14AB" w:rsidRPr="003B181A" w:rsidRDefault="00000000" w:rsidP="003B181A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3B181A">
        <w:rPr>
          <w:rFonts w:ascii="Times New Roman" w:hAnsi="Times New Roman" w:cs="Times New Roman"/>
          <w:b/>
          <w:sz w:val="28"/>
          <w:szCs w:val="28"/>
        </w:rPr>
        <w:t>File: utils</w:t>
      </w:r>
      <w:proofErr w:type="gramStart"/>
      <w:r w:rsidRPr="003B181A">
        <w:rPr>
          <w:rFonts w:ascii="Times New Roman" w:hAnsi="Times New Roman" w:cs="Times New Roman"/>
          <w:b/>
          <w:sz w:val="28"/>
          <w:szCs w:val="28"/>
        </w:rPr>
        <w:t>.h</w:t>
      </w:r>
      <w:proofErr w:type="gramEnd"/>
    </w:p>
    <w:p w14:paraId="5E3AB741" w14:textId="77777777" w:rsidR="001D14AB" w:rsidRPr="003B181A" w:rsidRDefault="00000000" w:rsidP="003B181A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3B181A">
        <w:rPr>
          <w:rFonts w:ascii="Times New Roman" w:hAnsi="Times New Roman" w:cs="Times New Roman"/>
          <w:sz w:val="28"/>
          <w:szCs w:val="28"/>
        </w:rPr>
        <w:t>#ifndef UTILS_H</w:t>
      </w:r>
      <w:r w:rsidRPr="003B181A">
        <w:rPr>
          <w:rFonts w:ascii="Times New Roman" w:hAnsi="Times New Roman" w:cs="Times New Roman"/>
          <w:sz w:val="28"/>
          <w:szCs w:val="28"/>
        </w:rPr>
        <w:br/>
        <w:t>#define UTILS_H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void </w:t>
      </w:r>
      <w:proofErr w:type="gramStart"/>
      <w:r w:rsidRPr="003B181A">
        <w:rPr>
          <w:rFonts w:ascii="Times New Roman" w:hAnsi="Times New Roman" w:cs="Times New Roman"/>
          <w:sz w:val="28"/>
          <w:szCs w:val="28"/>
        </w:rPr>
        <w:t>clearScreen(</w:t>
      </w:r>
      <w:proofErr w:type="gramEnd"/>
      <w:r w:rsidRPr="003B181A">
        <w:rPr>
          <w:rFonts w:ascii="Times New Roman" w:hAnsi="Times New Roman" w:cs="Times New Roman"/>
          <w:sz w:val="28"/>
          <w:szCs w:val="28"/>
        </w:rPr>
        <w:t>);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>#endif // UTILS_H</w:t>
      </w:r>
      <w:r w:rsidRPr="003B181A">
        <w:rPr>
          <w:rFonts w:ascii="Times New Roman" w:hAnsi="Times New Roman" w:cs="Times New Roman"/>
          <w:sz w:val="28"/>
          <w:szCs w:val="28"/>
        </w:rPr>
        <w:br/>
      </w:r>
    </w:p>
    <w:p w14:paraId="0D9519F3" w14:textId="77777777" w:rsidR="001D14AB" w:rsidRPr="003B181A" w:rsidRDefault="00000000" w:rsidP="003B181A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3B181A">
        <w:rPr>
          <w:rFonts w:ascii="Times New Roman" w:hAnsi="Times New Roman" w:cs="Times New Roman"/>
          <w:b/>
          <w:sz w:val="28"/>
          <w:szCs w:val="28"/>
        </w:rPr>
        <w:t>File: timeutils</w:t>
      </w:r>
      <w:proofErr w:type="gramStart"/>
      <w:r w:rsidRPr="003B181A">
        <w:rPr>
          <w:rFonts w:ascii="Times New Roman" w:hAnsi="Times New Roman" w:cs="Times New Roman"/>
          <w:b/>
          <w:sz w:val="28"/>
          <w:szCs w:val="28"/>
        </w:rPr>
        <w:t>.c</w:t>
      </w:r>
      <w:proofErr w:type="gramEnd"/>
    </w:p>
    <w:p w14:paraId="2C1130E2" w14:textId="77777777" w:rsidR="001D14AB" w:rsidRPr="003B181A" w:rsidRDefault="00000000" w:rsidP="003B181A">
      <w:pPr>
        <w:ind w:firstLine="142"/>
        <w:rPr>
          <w:rFonts w:ascii="Times New Roman" w:hAnsi="Times New Roman" w:cs="Times New Roman"/>
          <w:sz w:val="28"/>
          <w:szCs w:val="28"/>
        </w:rPr>
      </w:pPr>
      <w:proofErr w:type="gramStart"/>
      <w:r w:rsidRPr="003B181A">
        <w:rPr>
          <w:rFonts w:ascii="Times New Roman" w:hAnsi="Times New Roman" w:cs="Times New Roman"/>
          <w:sz w:val="28"/>
          <w:szCs w:val="28"/>
        </w:rPr>
        <w:t>#include</w:t>
      </w:r>
      <w:proofErr w:type="gramEnd"/>
      <w:r w:rsidRPr="003B181A">
        <w:rPr>
          <w:rFonts w:ascii="Times New Roman" w:hAnsi="Times New Roman" w:cs="Times New Roman"/>
          <w:sz w:val="28"/>
          <w:szCs w:val="28"/>
        </w:rPr>
        <w:t xml:space="preserve"> "restaurant.h"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void </w:t>
      </w:r>
      <w:proofErr w:type="gramStart"/>
      <w:r w:rsidRPr="003B181A">
        <w:rPr>
          <w:rFonts w:ascii="Times New Roman" w:hAnsi="Times New Roman" w:cs="Times New Roman"/>
          <w:sz w:val="28"/>
          <w:szCs w:val="28"/>
        </w:rPr>
        <w:t>getCurrentTime(</w:t>
      </w:r>
      <w:proofErr w:type="gramEnd"/>
      <w:r w:rsidRPr="003B181A">
        <w:rPr>
          <w:rFonts w:ascii="Times New Roman" w:hAnsi="Times New Roman" w:cs="Times New Roman"/>
          <w:sz w:val="28"/>
          <w:szCs w:val="28"/>
        </w:rPr>
        <w:t>char *buffer, int size)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time_t now = </w:t>
      </w:r>
      <w:proofErr w:type="gramStart"/>
      <w:r w:rsidRPr="003B181A">
        <w:rPr>
          <w:rFonts w:ascii="Times New Roman" w:hAnsi="Times New Roman" w:cs="Times New Roman"/>
          <w:sz w:val="28"/>
          <w:szCs w:val="28"/>
        </w:rPr>
        <w:t>time(</w:t>
      </w:r>
      <w:proofErr w:type="gramEnd"/>
      <w:r w:rsidRPr="003B181A">
        <w:rPr>
          <w:rFonts w:ascii="Times New Roman" w:hAnsi="Times New Roman" w:cs="Times New Roman"/>
          <w:sz w:val="28"/>
          <w:szCs w:val="28"/>
        </w:rPr>
        <w:t>NULL);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struct tm *t = localtime(&amp;now);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strftime(buffer, size, "%d/%m/%Y %</w:t>
      </w:r>
      <w:proofErr w:type="gramStart"/>
      <w:r w:rsidRPr="003B181A">
        <w:rPr>
          <w:rFonts w:ascii="Times New Roman" w:hAnsi="Times New Roman" w:cs="Times New Roman"/>
          <w:sz w:val="28"/>
          <w:szCs w:val="28"/>
        </w:rPr>
        <w:t>H:%M:%</w:t>
      </w:r>
      <w:proofErr w:type="gramEnd"/>
      <w:r w:rsidRPr="003B181A">
        <w:rPr>
          <w:rFonts w:ascii="Times New Roman" w:hAnsi="Times New Roman" w:cs="Times New Roman"/>
          <w:sz w:val="28"/>
          <w:szCs w:val="28"/>
        </w:rPr>
        <w:t>S", t);</w:t>
      </w:r>
      <w:r w:rsidRPr="003B181A">
        <w:rPr>
          <w:rFonts w:ascii="Times New Roman" w:hAnsi="Times New Roman" w:cs="Times New Roman"/>
          <w:sz w:val="28"/>
          <w:szCs w:val="28"/>
        </w:rPr>
        <w:br/>
        <w:t>}</w:t>
      </w:r>
    </w:p>
    <w:p w14:paraId="2A8D0B05" w14:textId="77777777" w:rsidR="001D14AB" w:rsidRPr="003B181A" w:rsidRDefault="00000000" w:rsidP="003B181A">
      <w:pPr>
        <w:pStyle w:val="Heading2"/>
        <w:ind w:firstLine="142"/>
        <w:rPr>
          <w:rFonts w:ascii="Times New Roman" w:hAnsi="Times New Roman" w:cs="Times New Roman"/>
          <w:sz w:val="28"/>
          <w:szCs w:val="28"/>
        </w:rPr>
      </w:pPr>
      <w:bookmarkStart w:id="24" w:name="_Toc200793497"/>
      <w:bookmarkStart w:id="25" w:name="_Toc200793540"/>
      <w:bookmarkStart w:id="26" w:name="_Toc200793746"/>
      <w:r w:rsidRPr="003B181A">
        <w:rPr>
          <w:rFonts w:ascii="Times New Roman" w:hAnsi="Times New Roman" w:cs="Times New Roman"/>
          <w:sz w:val="28"/>
          <w:szCs w:val="28"/>
        </w:rPr>
        <w:t>Chương trình chính</w:t>
      </w:r>
      <w:bookmarkEnd w:id="24"/>
      <w:bookmarkEnd w:id="25"/>
      <w:bookmarkEnd w:id="26"/>
    </w:p>
    <w:p w14:paraId="7FEC8C24" w14:textId="77777777" w:rsidR="001D14AB" w:rsidRPr="003B181A" w:rsidRDefault="00000000" w:rsidP="003B181A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3B181A">
        <w:rPr>
          <w:rFonts w:ascii="Times New Roman" w:hAnsi="Times New Roman" w:cs="Times New Roman"/>
          <w:b/>
          <w:sz w:val="28"/>
          <w:szCs w:val="28"/>
        </w:rPr>
        <w:t>File: main.c</w:t>
      </w:r>
    </w:p>
    <w:p w14:paraId="30C92C4D" w14:textId="77777777" w:rsidR="001D14AB" w:rsidRPr="003B181A" w:rsidRDefault="00000000" w:rsidP="003B181A">
      <w:pPr>
        <w:ind w:firstLine="142"/>
        <w:rPr>
          <w:rFonts w:ascii="Times New Roman" w:hAnsi="Times New Roman" w:cs="Times New Roman"/>
          <w:sz w:val="28"/>
          <w:szCs w:val="28"/>
        </w:rPr>
      </w:pPr>
      <w:proofErr w:type="gramStart"/>
      <w:r w:rsidRPr="003B181A">
        <w:rPr>
          <w:rFonts w:ascii="Times New Roman" w:hAnsi="Times New Roman" w:cs="Times New Roman"/>
          <w:sz w:val="28"/>
          <w:szCs w:val="28"/>
        </w:rPr>
        <w:t>#include</w:t>
      </w:r>
      <w:proofErr w:type="gramEnd"/>
      <w:r w:rsidRPr="003B181A">
        <w:rPr>
          <w:rFonts w:ascii="Times New Roman" w:hAnsi="Times New Roman" w:cs="Times New Roman"/>
          <w:sz w:val="28"/>
          <w:szCs w:val="28"/>
        </w:rPr>
        <w:t xml:space="preserve"> "ui.h"</w:t>
      </w:r>
      <w:r w:rsidRPr="003B181A">
        <w:rPr>
          <w:rFonts w:ascii="Times New Roman" w:hAnsi="Times New Roman" w:cs="Times New Roman"/>
          <w:sz w:val="28"/>
          <w:szCs w:val="28"/>
        </w:rPr>
        <w:br/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int </w:t>
      </w:r>
      <w:proofErr w:type="gramStart"/>
      <w:r w:rsidRPr="003B181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B181A">
        <w:rPr>
          <w:rFonts w:ascii="Times New Roman" w:hAnsi="Times New Roman" w:cs="Times New Roman"/>
          <w:sz w:val="28"/>
          <w:szCs w:val="28"/>
        </w:rPr>
        <w:t>) {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runUI();</w:t>
      </w:r>
      <w:r w:rsidRPr="003B181A">
        <w:rPr>
          <w:rFonts w:ascii="Times New Roman" w:hAnsi="Times New Roman" w:cs="Times New Roman"/>
          <w:sz w:val="28"/>
          <w:szCs w:val="28"/>
        </w:rPr>
        <w:br/>
        <w:t xml:space="preserve">  return 0;</w:t>
      </w:r>
      <w:r w:rsidRPr="003B181A">
        <w:rPr>
          <w:rFonts w:ascii="Times New Roman" w:hAnsi="Times New Roman" w:cs="Times New Roman"/>
          <w:sz w:val="28"/>
          <w:szCs w:val="28"/>
        </w:rPr>
        <w:br/>
        <w:t>}</w:t>
      </w:r>
      <w:r w:rsidRPr="003B181A">
        <w:rPr>
          <w:rFonts w:ascii="Times New Roman" w:hAnsi="Times New Roman" w:cs="Times New Roman"/>
          <w:sz w:val="28"/>
          <w:szCs w:val="28"/>
        </w:rPr>
        <w:br/>
      </w:r>
    </w:p>
    <w:p w14:paraId="30B55D1E" w14:textId="77777777" w:rsidR="00377F4E" w:rsidRPr="003B181A" w:rsidRDefault="00000000" w:rsidP="003B181A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3B181A">
        <w:rPr>
          <w:rFonts w:ascii="Times New Roman" w:hAnsi="Times New Roman" w:cs="Times New Roman"/>
          <w:sz w:val="28"/>
          <w:szCs w:val="28"/>
        </w:rPr>
        <w:br w:type="page"/>
      </w:r>
    </w:p>
    <w:p w14:paraId="38C204E4" w14:textId="77777777" w:rsidR="00377F4E" w:rsidRPr="003B181A" w:rsidRDefault="00000000" w:rsidP="003B181A">
      <w:pPr>
        <w:pStyle w:val="Heading1"/>
        <w:ind w:firstLine="142"/>
        <w:rPr>
          <w:rFonts w:ascii="Times New Roman" w:hAnsi="Times New Roman" w:cs="Times New Roman"/>
        </w:rPr>
      </w:pPr>
      <w:bookmarkStart w:id="27" w:name="_Toc200793747"/>
      <w:r w:rsidRPr="003B181A">
        <w:rPr>
          <w:rFonts w:ascii="Times New Roman" w:hAnsi="Times New Roman" w:cs="Times New Roman"/>
        </w:rPr>
        <w:lastRenderedPageBreak/>
        <w:t>III. Ưu điểm và Nhược điểm của chương trình</w:t>
      </w:r>
      <w:bookmarkEnd w:id="27"/>
    </w:p>
    <w:p w14:paraId="06427320" w14:textId="77777777" w:rsidR="00377F4E" w:rsidRPr="003B181A" w:rsidRDefault="00000000" w:rsidP="003B181A">
      <w:pPr>
        <w:pStyle w:val="Heading2"/>
        <w:ind w:firstLine="142"/>
        <w:rPr>
          <w:rFonts w:ascii="Times New Roman" w:hAnsi="Times New Roman" w:cs="Times New Roman"/>
          <w:sz w:val="28"/>
          <w:szCs w:val="28"/>
        </w:rPr>
      </w:pPr>
      <w:bookmarkStart w:id="28" w:name="_Toc200793748"/>
      <w:r w:rsidRPr="003B181A">
        <w:rPr>
          <w:rFonts w:ascii="Times New Roman" w:hAnsi="Times New Roman" w:cs="Times New Roman"/>
          <w:sz w:val="28"/>
          <w:szCs w:val="28"/>
        </w:rPr>
        <w:t>Ưu điểm:</w:t>
      </w:r>
      <w:bookmarkEnd w:id="28"/>
    </w:p>
    <w:p w14:paraId="3E47535D" w14:textId="77777777" w:rsidR="00377F4E" w:rsidRPr="003B181A" w:rsidRDefault="00000000" w:rsidP="003B181A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3B181A">
        <w:rPr>
          <w:rFonts w:ascii="Times New Roman" w:hAnsi="Times New Roman" w:cs="Times New Roman"/>
          <w:sz w:val="28"/>
          <w:szCs w:val="28"/>
        </w:rPr>
        <w:t>- Giao diện console đơn giản, dễ thao tác.</w:t>
      </w:r>
      <w:r w:rsidRPr="003B181A">
        <w:rPr>
          <w:rFonts w:ascii="Times New Roman" w:hAnsi="Times New Roman" w:cs="Times New Roman"/>
          <w:sz w:val="28"/>
          <w:szCs w:val="28"/>
        </w:rPr>
        <w:br/>
        <w:t>- Có chức năng quản lý khách chờ, khách hẹn và khách đang ăn.</w:t>
      </w:r>
      <w:r w:rsidRPr="003B181A">
        <w:rPr>
          <w:rFonts w:ascii="Times New Roman" w:hAnsi="Times New Roman" w:cs="Times New Roman"/>
          <w:sz w:val="28"/>
          <w:szCs w:val="28"/>
        </w:rPr>
        <w:br/>
        <w:t>- Cho phép đặt bàn, gọi món, xóa món và in hóa đơn.</w:t>
      </w:r>
      <w:r w:rsidRPr="003B181A">
        <w:rPr>
          <w:rFonts w:ascii="Times New Roman" w:hAnsi="Times New Roman" w:cs="Times New Roman"/>
          <w:sz w:val="28"/>
          <w:szCs w:val="28"/>
        </w:rPr>
        <w:br/>
        <w:t>- Dễ dàng mở rộng hoặc chỉnh sửa các chức năng khác.</w:t>
      </w:r>
    </w:p>
    <w:p w14:paraId="5155EE3A" w14:textId="77777777" w:rsidR="00377F4E" w:rsidRPr="003B181A" w:rsidRDefault="00000000" w:rsidP="003B181A">
      <w:pPr>
        <w:pStyle w:val="Heading2"/>
        <w:ind w:firstLine="142"/>
        <w:rPr>
          <w:rFonts w:ascii="Times New Roman" w:hAnsi="Times New Roman" w:cs="Times New Roman"/>
          <w:sz w:val="28"/>
          <w:szCs w:val="28"/>
        </w:rPr>
      </w:pPr>
      <w:bookmarkStart w:id="29" w:name="_Toc200793749"/>
      <w:r w:rsidRPr="003B181A">
        <w:rPr>
          <w:rFonts w:ascii="Times New Roman" w:hAnsi="Times New Roman" w:cs="Times New Roman"/>
          <w:sz w:val="28"/>
          <w:szCs w:val="28"/>
        </w:rPr>
        <w:t>Nhược điểm:</w:t>
      </w:r>
      <w:bookmarkEnd w:id="29"/>
    </w:p>
    <w:p w14:paraId="68A0FFEF" w14:textId="77777777" w:rsidR="00377F4E" w:rsidRPr="003B181A" w:rsidRDefault="00000000" w:rsidP="003B181A">
      <w:pPr>
        <w:ind w:firstLine="142"/>
        <w:rPr>
          <w:rFonts w:ascii="Times New Roman" w:hAnsi="Times New Roman" w:cs="Times New Roman"/>
          <w:sz w:val="36"/>
          <w:szCs w:val="36"/>
        </w:rPr>
      </w:pPr>
      <w:r w:rsidRPr="003B181A">
        <w:rPr>
          <w:rFonts w:ascii="Times New Roman" w:hAnsi="Times New Roman" w:cs="Times New Roman"/>
          <w:sz w:val="28"/>
          <w:szCs w:val="28"/>
        </w:rPr>
        <w:t>- Chưa có lưu trữ dữ liệu vĩnh viễn (mất khi tắt chương trình).</w:t>
      </w:r>
      <w:r w:rsidRPr="003B181A">
        <w:rPr>
          <w:rFonts w:ascii="Times New Roman" w:hAnsi="Times New Roman" w:cs="Times New Roman"/>
          <w:sz w:val="28"/>
          <w:szCs w:val="28"/>
        </w:rPr>
        <w:br/>
        <w:t>- Chỉ có giao diện console, chưa thân thiện với người dùng phổ thông.</w:t>
      </w:r>
      <w:r w:rsidRPr="003B181A">
        <w:rPr>
          <w:rFonts w:ascii="Times New Roman" w:hAnsi="Times New Roman" w:cs="Times New Roman"/>
          <w:sz w:val="28"/>
          <w:szCs w:val="28"/>
        </w:rPr>
        <w:br/>
        <w:t>- Chưa có tính năng quản lý nhân viên và báo cáo doanh thu.</w:t>
      </w:r>
      <w:r w:rsidRPr="003B181A">
        <w:rPr>
          <w:rFonts w:ascii="Times New Roman" w:hAnsi="Times New Roman" w:cs="Times New Roman"/>
          <w:sz w:val="28"/>
          <w:szCs w:val="28"/>
        </w:rPr>
        <w:br/>
        <w:t>- Việc xử lý dữ liệu vẫn thủ công, khó quản lý khi quy mô</w:t>
      </w:r>
      <w:r w:rsidRPr="003B181A">
        <w:rPr>
          <w:rFonts w:ascii="Times New Roman" w:hAnsi="Times New Roman" w:cs="Times New Roman"/>
          <w:sz w:val="36"/>
          <w:szCs w:val="36"/>
        </w:rPr>
        <w:t xml:space="preserve"> </w:t>
      </w:r>
      <w:r w:rsidRPr="003B181A">
        <w:rPr>
          <w:rFonts w:ascii="Times New Roman" w:hAnsi="Times New Roman" w:cs="Times New Roman"/>
          <w:sz w:val="28"/>
          <w:szCs w:val="28"/>
        </w:rPr>
        <w:t>lớn.</w:t>
      </w:r>
    </w:p>
    <w:sectPr w:rsidR="00377F4E" w:rsidRPr="003B181A" w:rsidSect="003B181A">
      <w:pgSz w:w="12240" w:h="15840"/>
      <w:pgMar w:top="1440" w:right="900" w:bottom="426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4024000">
    <w:abstractNumId w:val="8"/>
  </w:num>
  <w:num w:numId="2" w16cid:durableId="32734649">
    <w:abstractNumId w:val="6"/>
  </w:num>
  <w:num w:numId="3" w16cid:durableId="221716405">
    <w:abstractNumId w:val="5"/>
  </w:num>
  <w:num w:numId="4" w16cid:durableId="931627005">
    <w:abstractNumId w:val="4"/>
  </w:num>
  <w:num w:numId="5" w16cid:durableId="1834757258">
    <w:abstractNumId w:val="7"/>
  </w:num>
  <w:num w:numId="6" w16cid:durableId="1302541130">
    <w:abstractNumId w:val="3"/>
  </w:num>
  <w:num w:numId="7" w16cid:durableId="1573664374">
    <w:abstractNumId w:val="2"/>
  </w:num>
  <w:num w:numId="8" w16cid:durableId="1329403696">
    <w:abstractNumId w:val="1"/>
  </w:num>
  <w:num w:numId="9" w16cid:durableId="2115319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14AB"/>
    <w:rsid w:val="0029639D"/>
    <w:rsid w:val="00326F90"/>
    <w:rsid w:val="00361769"/>
    <w:rsid w:val="00377F4E"/>
    <w:rsid w:val="003B181A"/>
    <w:rsid w:val="004E4B9A"/>
    <w:rsid w:val="00852FED"/>
    <w:rsid w:val="008B70C4"/>
    <w:rsid w:val="00AA1D8D"/>
    <w:rsid w:val="00B47730"/>
    <w:rsid w:val="00C60F2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B333584"/>
  <w14:defaultImageDpi w14:val="300"/>
  <w15:docId w15:val="{07F2210E-85EF-4C07-94C0-075FED6A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C60F26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60F26"/>
    <w:pPr>
      <w:spacing w:after="0"/>
      <w:ind w:left="220"/>
    </w:pPr>
    <w:rPr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0F2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60F26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60F26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60F26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60F26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60F26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60F26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60F26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1948</Words>
  <Characters>11109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Quyen Duc Anh 202414887</cp:lastModifiedBy>
  <cp:revision>7</cp:revision>
  <dcterms:created xsi:type="dcterms:W3CDTF">2013-12-23T23:15:00Z</dcterms:created>
  <dcterms:modified xsi:type="dcterms:W3CDTF">2025-06-14T04:47:00Z</dcterms:modified>
  <cp:category/>
</cp:coreProperties>
</file>